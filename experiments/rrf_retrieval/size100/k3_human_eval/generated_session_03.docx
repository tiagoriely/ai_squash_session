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r>
        <w:t>**Squash Solo Session Plan: Focus on Cross Drops**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 xml:space="preserve">** Dynamic Block Session (Archetype: Dynamic Block Session)  </w:t>
      </w:r>
    </w:p>
    <w:p>
      <w:r>
        <w:t>### Warm-up (6 minutes)</w:t>
      </w:r>
    </w:p>
    <w:p>
      <w:r>
        <w:t xml:space="preserve">- **3 min:** Drill: *Warmup: Compound Boast-Cross-Boast-Drive + 2 shots*  </w:t>
      </w:r>
    </w:p>
    <w:p>
      <w:r>
        <w:t xml:space="preserve">  - Aim: Get the body warmed up and practiced in transitioning through different shots starting with the boast.</w:t>
      </w:r>
    </w:p>
    <w:p>
      <w:r>
        <w:t xml:space="preserve">- **3 min:** Drill: *Warmup: Compound Boast-Drive-Drop-Drive + 2 shots*  </w:t>
      </w:r>
    </w:p>
    <w:p>
      <w:r>
        <w:t xml:space="preserve">  - Activity: Alternate between boasting the ball cross-court, follow it with a drive, drop the ball, and then another drive.</w:t>
      </w:r>
    </w:p>
    <w:p>
      <w:r>
        <w:t xml:space="preserve">  - Aim: Enhance hand-eye coordination and body movement across the court.</w:t>
      </w:r>
    </w:p>
    <w:p>
      <w:r>
        <w:t>### Activity Block 1: Cross Drops Drill (12 minutes)</w:t>
      </w:r>
    </w:p>
    <w:p>
      <w:r>
        <w:t xml:space="preserve">- **7 pts:** Conditioned Game: *Boast-Cross-Drive: Boast-Cross-Drive With Counter Drops (Forehand)*  </w:t>
      </w:r>
    </w:p>
    <w:p>
      <w:r>
        <w:t xml:space="preserve">  - Focus: Incorporate cross drops in the rally. Practice playing a boast followed by a crosscourt drop and a drive, recovering quickly for subsequent shots.</w:t>
      </w:r>
    </w:p>
    <w:p>
      <w:r>
        <w:t xml:space="preserve">- **3 min:** Drill: *Boast-Cross-Drive: Boast-Cross-Drive Deep Only (Forehand)*  </w:t>
      </w:r>
    </w:p>
    <w:p>
      <w:r>
        <w:t xml:space="preserve">  - Rule: All shots except the boast should land behind the T-line.</w:t>
      </w:r>
    </w:p>
    <w:p>
      <w:r>
        <w:t xml:space="preserve">  - Focus on the cross for both cross drops and deep drives. Practice placing the cross drop precisely, focusing more on control than power.</w:t>
      </w:r>
    </w:p>
    <w:p>
      <w:r>
        <w:t>- **Rest: 1.5 minutes**</w:t>
      </w:r>
    </w:p>
    <w:p>
      <w:r>
        <w:t>### Activity Block 2: Cross Drops Drill (12 minutes)</w:t>
      </w:r>
    </w:p>
    <w:p>
      <w:r>
        <w:t xml:space="preserve">- **7 pts:** Conditioned Game: *Boast-Cross-Drive: Boast-Cross-Drive With Counter Drops (Backhand)*  </w:t>
      </w:r>
    </w:p>
    <w:p>
      <w:r>
        <w:t xml:space="preserve">  - Focus: Mirror the forehand practice on the backhand side, incorporating cross drops into rallies effectively.</w:t>
      </w:r>
    </w:p>
    <w:p>
      <w:r>
        <w:t xml:space="preserve">- **3 min:** Drill: *Boast-Cross-Drive: Boast-Cross-Drive Deep Only (Backhand)*  </w:t>
      </w:r>
    </w:p>
    <w:p>
      <w:r>
        <w:t xml:space="preserve">  - Rule: All shots except the boast should land behind the T-line.</w:t>
      </w:r>
    </w:p>
    <w:p>
      <w:r>
        <w:t xml:space="preserve">  - Work on backhand cross drops, focusing on precision and control in court positioning.</w:t>
      </w:r>
    </w:p>
    <w:p>
      <w:r>
        <w:t>- **Rest: 1.5 minutes**</w:t>
      </w:r>
    </w:p>
    <w:p>
      <w:r>
        <w:t>### Activity Block 3: Cross Drop Application with Lobs (12 minutes)</w:t>
      </w:r>
    </w:p>
    <w:p>
      <w:r>
        <w:t xml:space="preserve">- **9 pts:** Conditioned Game: *Drop-Drive: Volley Straight Drop - Straight Lob (Forehand)*  </w:t>
      </w:r>
    </w:p>
    <w:p>
      <w:r>
        <w:t xml:space="preserve">  - Rule: Ensure the lob is played above the service line on the front wall.</w:t>
      </w:r>
    </w:p>
    <w:p>
      <w:r>
        <w:t xml:space="preserve">  - Emphasize the forehand cross drop in transition from volley drop to lobs.</w:t>
      </w:r>
    </w:p>
    <w:p>
      <w:r>
        <w:t xml:space="preserve">- **3 min:** Drill: *Boast - Cross Lob - Volley Drive (Forehand)*  </w:t>
      </w:r>
    </w:p>
    <w:p>
      <w:r>
        <w:t xml:space="preserve">  - Rule: Ensuring lobs and volley drives have optimal bounce.</w:t>
      </w:r>
    </w:p>
    <w:p>
      <w:r>
        <w:t xml:space="preserve">  - Combine cross drop technique after lobs during court play, transitioning effectively to volleys.</w:t>
      </w:r>
    </w:p>
    <w:p>
      <w:r>
        <w:t>- **Rest: 1.5 minutes**</w:t>
      </w:r>
    </w:p>
    <w:p>
      <w:r>
        <w:t>### Cool Down (Not included in the context duration)</w:t>
      </w:r>
    </w:p>
    <w:p>
      <w:r>
        <w:t>- Perform gentle stretching focusing on quads, hamstrings, shoulders, and arms to prevent soreness and improve flexibility.</w:t>
      </w:r>
    </w:p>
    <w:p>
      <w:r>
        <w:t>**End of Session**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