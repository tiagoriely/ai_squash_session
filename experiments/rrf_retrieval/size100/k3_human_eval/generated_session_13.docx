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r>
        <w:t>### Squash Session Plan: Solo Practice for Cross Drops (45 minutes)</w:t>
      </w:r>
    </w:p>
    <w:p>
      <w:pPr>
        <w:spacing w:after="80"/>
      </w:pPr>
      <w:r>
        <w:rPr>
          <w:b/>
        </w:rPr>
        <w:t>#### Session Focus:</w:t>
      </w:r>
      <w:r/>
    </w:p>
    <w:p>
      <w:r>
        <w:t>- Dynamic Block Session (High Constraint)</w:t>
      </w:r>
    </w:p>
    <w:p>
      <w:r>
        <w:t>- Target Shot: Cross Drops</w:t>
      </w:r>
    </w:p>
    <w:p>
      <w:r>
        <w:t>### Warm-up (6 minutes total)</w:t>
      </w:r>
    </w:p>
    <w:p>
      <w:r>
        <w:t>1. **3 min**: **Drill**: Warmup with Compound Boast-Drive + 2 shots</w:t>
      </w:r>
    </w:p>
    <w:p>
      <w:r>
        <w:t xml:space="preserve">   - Focus on smoothly transitioning between boasts and drives to simulate in-game conditions.</w:t>
      </w:r>
    </w:p>
    <w:p>
      <w:r>
        <w:t>2. **3 min**: **Drill**: Warmup with Compound Boast-Cross-Boast-Drive + 2 shots</w:t>
      </w:r>
    </w:p>
    <w:p>
      <w:r>
        <w:t xml:space="preserve">   - Enhance footwork and anticipation between cross-court shots and boasts.</w:t>
      </w:r>
    </w:p>
    <w:p>
      <w:r>
        <w:t>### Activity Block 1 (10.5 minutes total)</w:t>
      </w:r>
    </w:p>
    <w:p>
      <w:r>
        <w:t>1. **3 min**: **Drill**: Drop-Drive: Drop-Drive (Deep Only - Forehand Drill)</w:t>
      </w:r>
    </w:p>
    <w:p>
      <w:r>
        <w:t xml:space="preserve">   - Rule: Ensure all drives' first bounces land behind the T-line. Focus on depth and accuracy.</w:t>
      </w:r>
    </w:p>
    <w:p>
      <w:r>
        <w:t>2. **9 pts**: **Conditioned Game**: Boast-Cross-Drive: Boast - Cross Lob - Volley Drive (Forehand Conditioned Game)</w:t>
      </w:r>
    </w:p>
    <w:p>
      <w:r>
        <w:t xml:space="preserve">   - Rule: Each cross lob and volley drive must have their first bounce appropriately placed to set up for the next shot. Use this to concentrate on cross drops. </w:t>
      </w:r>
    </w:p>
    <w:p>
      <w:r>
        <w:t>3. **Rest: 1.5 min**</w:t>
      </w:r>
    </w:p>
    <w:p>
      <w:r>
        <w:t>### Activity Block 2 (7.5 minutes total)</w:t>
      </w:r>
    </w:p>
    <w:p>
      <w:r>
        <w:t>1. **3 min**: **Drill**: Drop-Drive: Volley Drop - Drive (Deep Only - Forehand Drill)</w:t>
      </w:r>
    </w:p>
    <w:p>
      <w:r>
        <w:t xml:space="preserve">   - Rule: Separation between shots, ensure the first bounce of drives lands behind the T-line, practice precision on the cross drops.</w:t>
      </w:r>
    </w:p>
    <w:p>
      <w:r>
        <w:t>2. **3 min**: **Drill**: Drop-Drive: Volley Drop - Drive (Deep Only - Backhand Drill)</w:t>
      </w:r>
    </w:p>
    <w:p>
      <w:r>
        <w:t xml:space="preserve">   - Rule: Maintain tactical placement, with drives landing deep. Refine your cross drop technique.</w:t>
      </w:r>
    </w:p>
    <w:p>
      <w:r>
        <w:t>3. **Rest: 1.5 min**</w:t>
      </w:r>
    </w:p>
    <w:p>
      <w:r>
        <w:t>### Activity Block 3 (10.5 minutes total)</w:t>
      </w:r>
    </w:p>
    <w:p>
      <w:r>
        <w:t>1. **7 pts**: **Conditioned Game**: Boast-Cross-Drive: Boast - Cross Lob - Volley Drive (Forehand Conditioned Game)</w:t>
      </w:r>
    </w:p>
    <w:p>
      <w:r>
        <w:t xml:space="preserve">   - Rule: Focus on executing effective cross drops following the cross lob. Emphasize placement.</w:t>
      </w:r>
    </w:p>
    <w:p>
      <w:r>
        <w:t>2. **3 min**: **Drill**: Boast-Cross-Drive: Boast-Cross-Drive Extra Drive (Forehand Drill)</w:t>
      </w:r>
    </w:p>
    <w:p>
      <w:r>
        <w:t xml:space="preserve">   - Rule: Maintain control and depth. Ensure cross-court shots and drives land as planned.</w:t>
      </w:r>
    </w:p>
    <w:p>
      <w:r>
        <w:t>3. **Rest: 1.5 min**</w:t>
      </w:r>
    </w:p>
    <w:p>
      <w:r>
        <w:t>### Activity Block 4 (10.5 minutes total)</w:t>
      </w:r>
    </w:p>
    <w:p>
      <w:r>
        <w:t>1. **3 min**: **Drill**: Boast-Cross-Drive: Boast - Cross Lob - Volley Drive (Backhand Drill)</w:t>
      </w:r>
    </w:p>
    <w:p>
      <w:r>
        <w:t xml:space="preserve">   - Rule: Balance between cross lob shots and boasts, prioritize precision on the cross drops. </w:t>
      </w:r>
    </w:p>
    <w:p>
      <w:r>
        <w:t>2. **3 min**: **Drill**: Boast-Cross-Drive: Boast-Cross-Drive Deep Only (Forehand Drill)</w:t>
      </w:r>
    </w:p>
    <w:p>
      <w:r>
        <w:t xml:space="preserve">   - Rule: Focus on depth control, fine-tune cross-court accuracy.</w:t>
      </w:r>
    </w:p>
    <w:p>
      <w:r>
        <w:t>3. **Rest: 1.5 min**</w:t>
      </w:r>
    </w:p>
    <w:p>
      <w:r>
        <w:t>### Wrap-Up</w:t>
      </w:r>
    </w:p>
    <w:p>
      <w:r>
        <w:t>- Spend a few minutes cooling down with light stretches focusing on the major muscle groups to aid recovery and flexibility.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