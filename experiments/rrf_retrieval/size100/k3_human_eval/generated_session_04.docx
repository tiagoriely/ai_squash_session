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90-minute drill session for an advanced player"</w:t>
      </w:r>
    </w:p>
    <w:p>
      <w:r>
        <w:t>**90-Minute Squash Drill Session Plan for Advanced Player**</w:t>
      </w:r>
    </w:p>
    <w:p>
      <w:pPr>
        <w:spacing w:after="80"/>
      </w:pPr>
      <w:r>
        <w:rPr>
          <w:b/>
        </w:rPr>
        <w:t>**Session Focus:</w:t>
      </w:r>
      <w:r>
        <w:t xml:space="preserve"> Dynamic Block Session**</w:t>
      </w:r>
    </w:p>
    <w:p>
      <w:r>
        <w:t>### **Warm-up (10 minutes)**</w:t>
      </w:r>
    </w:p>
    <w:p>
      <w:r>
        <w:t>1. **5 min: Drill - Warmup: Compound Boast-Cross-Boast-Drive + 2 shots**</w:t>
      </w:r>
    </w:p>
    <w:p>
      <w:r>
        <w:t xml:space="preserve">   - Focus on movement and shot fluidity.</w:t>
      </w:r>
    </w:p>
    <w:p>
      <w:r>
        <w:t>2. **5 min: Drill - Warmup: Compound Boast-Drive-Drop-Drive + 2 shots**</w:t>
      </w:r>
    </w:p>
    <w:p>
      <w:r>
        <w:t xml:space="preserve">   - Aim to get the body warm and maintain control over a variety of shots.</w:t>
      </w:r>
    </w:p>
    <w:p>
      <w:r>
        <w:t>### **Activity Block 1 (20 minutes)**</w:t>
      </w:r>
    </w:p>
    <w:p>
      <w:r>
        <w:t>1. **7 pts: Conditioned Game - Boast-Cross-Drive: Boast-Cross-Drive With Counter Drops (Forehand)**</w:t>
      </w:r>
    </w:p>
    <w:p>
      <w:r>
        <w:t xml:space="preserve">   - Rule: Cross &amp; Drive: Every cross-court shot and the subsequent drive.</w:t>
      </w:r>
    </w:p>
    <w:p>
      <w:r>
        <w:t>2. **5 min: Drill - Boast-Cross-Drive: Boast-Cross-Drive Deep Only (Forehand)**</w:t>
      </w:r>
    </w:p>
    <w:p>
      <w:r>
        <w:t xml:space="preserve">   - Rule: All shots excluding the boast must land behind the T-line.</w:t>
      </w:r>
    </w:p>
    <w:p>
      <w:r>
        <w:t>3. **Rest: 1.5 minutes**</w:t>
      </w:r>
    </w:p>
    <w:p>
      <w:r>
        <w:t>### **Activity Block 2 (20 minutes)**</w:t>
      </w:r>
    </w:p>
    <w:p>
      <w:r>
        <w:t>1. **7 pts: Conditioned Game - Boast-Cross-Drive: Boast-Cross-Drive With Counter Drops (Backhand)**</w:t>
      </w:r>
    </w:p>
    <w:p>
      <w:r>
        <w:t xml:space="preserve">   - Rule: Cross &amp; Drive: Every cross-court shot and the subsequent drive.</w:t>
      </w:r>
    </w:p>
    <w:p>
      <w:r>
        <w:t>2. **5 min: Drill - Boast-Cross-Drive: Boast-Cross-Drive Deep Only (Backhand)**</w:t>
      </w:r>
    </w:p>
    <w:p>
      <w:r>
        <w:t xml:space="preserve">   - Rule: All shots excluding the boast must land behind the T-line.</w:t>
      </w:r>
    </w:p>
    <w:p>
      <w:r>
        <w:t>3. **Rest: 1.5 minutes**</w:t>
      </w:r>
    </w:p>
    <w:p>
      <w:r>
        <w:t>### **Activity Block 3 (15 minutes)**</w:t>
      </w:r>
    </w:p>
    <w:p>
      <w:r>
        <w:t>1. **9 pts: Conditioned Game - Drop-Drive: Volley Straight Drop - Straight Lob (Forehand)**</w:t>
      </w:r>
    </w:p>
    <w:p>
      <w:r>
        <w:t xml:space="preserve">   - Rule: Straight Lob: Must be hit above the service line on the front wall.</w:t>
      </w:r>
    </w:p>
    <w:p>
      <w:r>
        <w:t>2. **5 min: Drill - Boast-Cross-Drive: Boast - Cross Lob - Volley Drive (Forehand)**</w:t>
      </w:r>
    </w:p>
    <w:p>
      <w:r>
        <w:t xml:space="preserve">   - Rule: All cross lob shots and volley drives must have their first bounce.</w:t>
      </w:r>
    </w:p>
    <w:p>
      <w:r>
        <w:t>3. **Rest: 1.5 minutes**</w:t>
      </w:r>
    </w:p>
    <w:p>
      <w:r>
        <w:t>### **Activity Block 4 (15 minutes)**</w:t>
      </w:r>
    </w:p>
    <w:p>
      <w:r>
        <w:t>1. **5 min: Drill - Drop-Drive: Volley Straight Drop - Straight Lob (Forehand)**</w:t>
      </w:r>
    </w:p>
    <w:p>
      <w:r>
        <w:t xml:space="preserve">   - Rule: Straight Lob: Must be hit above the service line on the front wall.</w:t>
      </w:r>
    </w:p>
    <w:p>
      <w:r>
        <w:t>2. **5 min: Drill - Drop-Drive: Volley Straight Drop - Straight Lob (Backhand)**</w:t>
      </w:r>
    </w:p>
    <w:p>
      <w:r>
        <w:t xml:space="preserve">   - Rule: Straight Lob: Must be hit above the service line on the front wall.</w:t>
      </w:r>
    </w:p>
    <w:p>
      <w:r>
        <w:t>3. **Rest: 1.5 minutes**</w:t>
      </w:r>
    </w:p>
    <w:p>
      <w:r>
        <w:t>### **Activity Block 5 (10 minutes)**</w:t>
      </w:r>
    </w:p>
    <w:p>
      <w:r>
        <w:t>1. **7 pts: Conditioned Game - Drop-Drive: Drop-Drive (any drive) (Backhand)**</w:t>
      </w:r>
    </w:p>
    <w:p>
      <w:r>
        <w:t xml:space="preserve">   - Rule: Drive: The second bounce of all drives must land behind the T-line.</w:t>
      </w:r>
    </w:p>
    <w:p>
      <w:r>
        <w:t>2. **3 min: Drill - Boast-Cross-Drive: Boast - Cross Lob - Volley Drive (Backhand)**</w:t>
      </w:r>
    </w:p>
    <w:p>
      <w:r>
        <w:t xml:space="preserve">   - Rule: All cross lob shots and volley drives must have their first bounce.</w:t>
      </w:r>
    </w:p>
    <w:p>
      <w:r>
        <w:t>**Cool-Down and Stretching (5 minutes)**</w:t>
      </w:r>
    </w:p>
    <w:p>
      <w:r>
        <w:t>- Focus on a gentle cool-down with light stretching, concentrating on the lower back, hamstrings, and shoulders to aid recovery.</w:t>
      </w:r>
    </w:p>
    <w:p>
      <w:r>
        <w:t>**Note:** Ensure hydration and maintain focus on technique throughout the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