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drill focusing only on the backhand"</w:t>
      </w:r>
    </w:p>
    <w:p>
      <w:r>
        <w:t>**45-Minute Backhand Drill Focused Squash Session**</w:t>
      </w:r>
    </w:p>
    <w:p>
      <w:pPr>
        <w:spacing w:after="80"/>
      </w:pPr>
      <w:r>
        <w:rPr>
          <w:b/>
        </w:rPr>
        <w:t>**Duration:</w:t>
      </w:r>
      <w:r>
        <w:t xml:space="preserve">** 45 minutes  </w:t>
      </w:r>
    </w:p>
    <w:p>
      <w:pPr>
        <w:spacing w:after="80"/>
      </w:pPr>
      <w:r>
        <w:rPr>
          <w:b/>
        </w:rPr>
        <w:t>**Session Focus:</w:t>
      </w:r>
      <w:r>
        <w:t>** Drill Only (High-Constraint) - Backhand</w:t>
      </w:r>
    </w:p>
    <w:p>
      <w:r>
        <w:t>### **Warm-up**</w:t>
      </w:r>
    </w:p>
    <w:p>
      <w:r>
        <w:t>1. **3 min:** Drill: Warmup: Compound Boast-Drive + 2 shots</w:t>
      </w:r>
    </w:p>
    <w:p>
      <w:r>
        <w:t xml:space="preserve">   - Focus on achieving fluid movement and coordination between boasts and drives, warming up the shoulder and elbow joints.</w:t>
      </w:r>
    </w:p>
    <w:p>
      <w:r>
        <w:t>2. **3 min:** Drill: Warmup: Compound Boast-Drive-Drop-Drive + 2 shots</w:t>
      </w:r>
    </w:p>
    <w:p>
      <w:r>
        <w:t xml:space="preserve">   - Incorporate both drops and drives to ensure the body is warmed up for varied shot making, emphasizing a backhand orientation.</w:t>
      </w:r>
    </w:p>
    <w:p>
      <w:r>
        <w:t>### **Activity Block 1**</w:t>
      </w:r>
    </w:p>
    <w:p>
      <w:r>
        <w:t>1. **3 min:** Drill: Boast-Cross-Drive: Boast - Cross Lob - Volley Drive (Backhand Drill)</w:t>
      </w:r>
    </w:p>
    <w:p>
      <w:r>
        <w:t xml:space="preserve">   - Rule: All cross lob shots and volley drives must have their first bounce land in the back quarter of the court.</w:t>
      </w:r>
    </w:p>
    <w:p>
      <w:r>
        <w:t xml:space="preserve">   - Focus: Executing accurate cross lobs and aggressive volley drives on the backhand side.</w:t>
      </w:r>
    </w:p>
    <w:p>
      <w:r>
        <w:t>2. **3 min:** Drill: Drop-Drive: Drop - Any Straight Drive (Backhand Drill)</w:t>
      </w:r>
    </w:p>
    <w:p>
      <w:r>
        <w:t xml:space="preserve">   - Rule: The second bounce of all returning shots (drives/lobs) must land tight to the back wall.</w:t>
      </w:r>
    </w:p>
    <w:p>
      <w:r>
        <w:t xml:space="preserve">   - Focus: Practicing precision in drops and the power while ensuring depth on straight drives from the backhand.</w:t>
      </w:r>
    </w:p>
    <w:p>
      <w:r>
        <w:t>3. **Rest: 1.5 min**</w:t>
      </w:r>
    </w:p>
    <w:p>
      <w:r>
        <w:t>### **Activity Block 2**</w:t>
      </w:r>
    </w:p>
    <w:p>
      <w:r>
        <w:t>1. **3 min:** Drill: Drop-Drive: Drop-Drive (Deep Only - Backhand Drill)</w:t>
      </w:r>
    </w:p>
    <w:p>
      <w:r>
        <w:t xml:space="preserve">   - Rule: Drive: all drives' first bounces must land behind the T-line. Drop: focus on a tight drop.</w:t>
      </w:r>
    </w:p>
    <w:p>
      <w:r>
        <w:t xml:space="preserve">   - Focus: Executing deep drives for backhand control and precise drops for strategic advantage.</w:t>
      </w:r>
    </w:p>
    <w:p>
      <w:r>
        <w:t>2. **3 min:** Drill: Boast-Cross-Drive: Boast - Cross Lob - Volley Drive (Backhand Drill)</w:t>
      </w:r>
    </w:p>
    <w:p>
      <w:r>
        <w:t xml:space="preserve">   - Rule: All cross lob shots and volley drives must have their first bounce land at the back of the court.</w:t>
      </w:r>
    </w:p>
    <w:p>
      <w:r>
        <w:t xml:space="preserve">   - Focus: Developing accuracy and consistency in lobs from the backhand side.</w:t>
      </w:r>
    </w:p>
    <w:p>
      <w:r>
        <w:t>3. **Rest: 1.5 min**</w:t>
      </w:r>
    </w:p>
    <w:p>
      <w:r>
        <w:t>### **Activity Block 3**</w:t>
      </w:r>
    </w:p>
    <w:p>
      <w:r>
        <w:t>1. **3 min:** Drill: Drop-Drive: Volley Drop - Drive (Deep Only - Backhand Drill)</w:t>
      </w:r>
    </w:p>
    <w:p>
      <w:r>
        <w:t xml:space="preserve">   - Rule: Drive: The first bounce of all drives must land behind the T-line.</w:t>
      </w:r>
    </w:p>
    <w:p>
      <w:r>
        <w:t xml:space="preserve">   - Focus: Refining the ability to control the backhand volley drop and transitioning to a deep drive for pressure.</w:t>
      </w:r>
    </w:p>
    <w:p>
      <w:r>
        <w:t>2. **3 min:** Drill: Boast-Cross-Drive: Boast-Cross-Drive Deep Only (Backhand Drill)</w:t>
      </w:r>
    </w:p>
    <w:p>
      <w:r>
        <w:t xml:space="preserve">   - Rule: All shots excluding the boast must land behind the T-line.</w:t>
      </w:r>
    </w:p>
    <w:p>
      <w:r>
        <w:t xml:space="preserve">   - Focus: Mastering depth and accuracy in demonstrates versatility in shot-making under pressure on the backhand side.</w:t>
      </w:r>
    </w:p>
    <w:p>
      <w:r>
        <w:t>3. **Rest: 1.5 min**</w:t>
      </w:r>
    </w:p>
    <w:p>
      <w:pPr>
        <w:spacing w:before="480"/>
        <w:jc w:val="center"/>
      </w:pPr>
      <w:r>
        <w:rPr>
          <w:i/>
          <w:sz w:val="20"/>
        </w:rPr>
        <w:t>**End of session.**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