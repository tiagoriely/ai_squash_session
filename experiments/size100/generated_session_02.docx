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session to improve my forehand"</w:t>
      </w:r>
    </w:p>
    <w:p>
      <w:r>
        <w:t>## Session Plan: Improving Forehand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pPr>
        <w:spacing w:after="80"/>
      </w:pPr>
      <w:r>
        <w:rPr>
          <w:b/>
        </w:rPr>
        <w:t>**Session Focus:</w:t>
      </w:r>
      <w:r>
        <w:t>** Dynamic Block Session - Forehand Improvement</w:t>
      </w:r>
    </w:p>
    <w:p>
      <w:r>
        <w:t>### Warm-up (6 minutes)</w:t>
      </w:r>
    </w:p>
    <w:p>
      <w:r>
        <w:t xml:space="preserve">1. **3 min:** Drill: Warmup: Compound Boast-Cross-Boast-Drive + 2 shots  </w:t>
      </w:r>
    </w:p>
    <w:p>
      <w:r>
        <w:t xml:space="preserve">   - Focus on fluid movements, preparing your forehand for more dynamic play.</w:t>
      </w:r>
    </w:p>
    <w:p>
      <w:r>
        <w:t xml:space="preserve">2. **3 min:** Drill: Warmup: Compound Boast-Drive-Drop-Drive + 2 shots  </w:t>
      </w:r>
    </w:p>
    <w:p>
      <w:r>
        <w:t xml:space="preserve">   - Emphasize coordination and forehand precision during drive sequences.</w:t>
      </w:r>
    </w:p>
    <w:p>
      <w:r>
        <w:t>### Activity Block 1: Forehand Precision (10.5 minutes)</w:t>
      </w:r>
    </w:p>
    <w:p>
      <w:r>
        <w:t xml:space="preserve">1. **7 pts:** Conditioned Game: Boast-Cross-Drive With Counter Drops (Forehand)  </w:t>
      </w:r>
    </w:p>
    <w:p>
      <w:r>
        <w:t xml:space="preserve">   - Emphasize the forehand shots in the sequence, focusing on positioning and execution.</w:t>
      </w:r>
    </w:p>
    <w:p>
      <w:r>
        <w:t xml:space="preserve">2. **3 min:** Drill: Boast-Cross-Drive Deep Only (Forehand)  </w:t>
      </w:r>
    </w:p>
    <w:p>
      <w:r>
        <w:t xml:space="preserve">   - Target deep shots to improve depth control on your forehand.</w:t>
      </w:r>
    </w:p>
    <w:p>
      <w:r>
        <w:t>3. **Rest:** 1.5 minutes</w:t>
      </w:r>
    </w:p>
    <w:p>
      <w:r>
        <w:t>### Activity Block 2: Comprehensive Forehand Play (10.5 minutes)</w:t>
      </w:r>
    </w:p>
    <w:p>
      <w:r>
        <w:t xml:space="preserve">1. **3 min:** Drill: Boast-Cross-Drive With Kills Allowed (Forehand)  </w:t>
      </w:r>
    </w:p>
    <w:p>
      <w:r>
        <w:t xml:space="preserve">   - Practice incorporating aggressive forehand kills.</w:t>
      </w:r>
    </w:p>
    <w:p>
      <w:r>
        <w:t xml:space="preserve">2. **7 pts:** Conditioned Game: Boast-Cross-Drive With Extra Drive (Forehand)  </w:t>
      </w:r>
    </w:p>
    <w:p>
      <w:r>
        <w:t xml:space="preserve">   - Aim for precision and accuracy in forehand cross-courts and drives.</w:t>
      </w:r>
    </w:p>
    <w:p>
      <w:r>
        <w:t>3. **Rest:** 1.5 minutes</w:t>
      </w:r>
    </w:p>
    <w:p>
      <w:r>
        <w:t>### Activity Block 3: Forehand Control and Variation (10.5 minutes)</w:t>
      </w:r>
    </w:p>
    <w:p>
      <w:r>
        <w:t xml:space="preserve">1. **3 min:** Drill: Drop-Drive: Volley Straight Drop - Straight Lob (Forehand)  </w:t>
      </w:r>
    </w:p>
    <w:p>
      <w:r>
        <w:t xml:space="preserve">   - Practice control and variation in your forehand strokes.</w:t>
      </w:r>
    </w:p>
    <w:p>
      <w:r>
        <w:t xml:space="preserve">2. **7 pts:** Conditioned Game: Boast-Cross-Drive Deep Only (Forehand)  </w:t>
      </w:r>
    </w:p>
    <w:p>
      <w:r>
        <w:t xml:space="preserve">   - Focus all shots excluding the boast to land deep, honing your forehand depth.</w:t>
      </w:r>
    </w:p>
    <w:p>
      <w:r>
        <w:t>3. **Rest:** 1.5 minutes</w:t>
      </w:r>
    </w:p>
    <w:p>
      <w:r>
        <w:t>### Activity Block 4: Forehand Depth and Pressure (7.5 minutes)</w:t>
      </w:r>
    </w:p>
    <w:p>
      <w:r>
        <w:t xml:space="preserve">1. **9 pts:** Conditioned Game: Drop-Drive (Forehand)  </w:t>
      </w:r>
    </w:p>
    <w:p>
      <w:r>
        <w:t xml:space="preserve">   - Practice maintaining depth in forehand drives, ensuring the second bounce lands behind the T-line.</w:t>
      </w:r>
    </w:p>
    <w:p>
      <w:r>
        <w:t>2. **Rest:** 1.5 minutes</w:t>
      </w:r>
    </w:p>
    <w:p>
      <w:r>
        <w:t>**End of Session.**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