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solo session to practice cross drops"</w:t>
      </w:r>
    </w:p>
    <w:p>
      <w:r>
        <w:t>**Squash Session Plan for Practicing Cross Drops**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pPr>
        <w:spacing w:after="80"/>
      </w:pPr>
      <w:r>
        <w:rPr>
          <w:b/>
        </w:rPr>
        <w:t>**Session Focus:</w:t>
      </w:r>
      <w:r>
        <w:t>** Practice cross drops within a dynamic block session structure, utilizing high constraint drills.</w:t>
      </w:r>
    </w:p>
    <w:p>
      <w:r>
        <w:t xml:space="preserve">### **Warm-up**  </w:t>
      </w:r>
    </w:p>
    <w:p>
      <w:pPr>
        <w:spacing w:after="80"/>
      </w:pPr>
      <w:r>
        <w:rPr>
          <w:b/>
        </w:rPr>
        <w:t>**Total Duration:</w:t>
      </w:r>
      <w:r>
        <w:t xml:space="preserve">** 6 minutes  </w:t>
      </w:r>
    </w:p>
    <w:p>
      <w:r>
        <w:t xml:space="preserve">1. **Compound Boast-Drive + 2 Shots**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3 minutes  </w:t>
      </w:r>
    </w:p>
    <w:p>
      <w:r>
        <w:t xml:space="preserve">   - **Focus:** Engage the body and improve movement between shots.  </w:t>
      </w:r>
    </w:p>
    <w:p>
      <w:r>
        <w:t xml:space="preserve">2. **Compound Boast-Cross-Boast-Drive + 2 Shots**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3 minutes  </w:t>
      </w:r>
    </w:p>
    <w:p>
      <w:r>
        <w:t xml:space="preserve">   - **Focus:** Further warm up with added complexity, emphasizing court positioning and control.</w:t>
      </w:r>
    </w:p>
    <w:p>
      <w:r>
        <w:t xml:space="preserve">### **Activity Block 1: Cross Drop Practice and Integration**  </w:t>
      </w:r>
    </w:p>
    <w:p>
      <w:pPr>
        <w:spacing w:after="80"/>
      </w:pPr>
      <w:r>
        <w:rPr>
          <w:b/>
        </w:rPr>
        <w:t>**Total Duration:</w:t>
      </w:r>
      <w:r>
        <w:t>** 9 minutes</w:t>
      </w:r>
    </w:p>
    <w:p>
      <w:r>
        <w:t xml:space="preserve">1. **Drill: Boast-Cross-Drive**  </w:t>
      </w:r>
    </w:p>
    <w:p>
      <w:r>
        <w:t xml:space="preserve">   - **Components:** Boast - Cross Lob - Volley Drive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3 minutes  </w:t>
      </w:r>
    </w:p>
    <w:p>
      <w:r>
        <w:t xml:space="preserve">   - **Focus:** Practice the cross lob, which sets up the subsequent cross drop opportunity.  </w:t>
      </w:r>
    </w:p>
    <w:p>
      <w:r>
        <w:t xml:space="preserve">   - **Constraint:** Ensure all cross lobs and volley drives have their first bounce behind the T-line.</w:t>
      </w:r>
    </w:p>
    <w:p>
      <w:r>
        <w:t xml:space="preserve">2. **Conditioned Game: Boast-Cross-Drive with Counter Drops (Forehand)**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9 points  </w:t>
      </w:r>
    </w:p>
    <w:p>
      <w:r>
        <w:t xml:space="preserve">   - **Focus:** Incorporate cross drops with immediate counter movements.  </w:t>
      </w:r>
    </w:p>
    <w:p>
      <w:r>
        <w:t xml:space="preserve">   - **Constraint:** Use cross-court shots and drives to set the stage for effective cross drops.  </w:t>
      </w:r>
    </w:p>
    <w:p>
      <w:r>
        <w:t xml:space="preserve">   - **Rest:** 1.5 minutes after completing the game.</w:t>
      </w:r>
    </w:p>
    <w:p>
      <w:r>
        <w:t xml:space="preserve">### **Activity Block 2: Deep Drop-Drive Focus**  </w:t>
      </w:r>
    </w:p>
    <w:p>
      <w:pPr>
        <w:spacing w:after="80"/>
      </w:pPr>
      <w:r>
        <w:rPr>
          <w:b/>
        </w:rPr>
        <w:t>**Total Duration:</w:t>
      </w:r>
      <w:r>
        <w:t>** 10 minutes</w:t>
      </w:r>
    </w:p>
    <w:p>
      <w:r>
        <w:t xml:space="preserve">1. **Drill: Volley Drop - Drive (Deep Only - Forehand)**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3 minutes  </w:t>
      </w:r>
    </w:p>
    <w:p>
      <w:r>
        <w:t xml:space="preserve">   - **Focus:** Practice deep volleys to generate opportunities for cross drops.  </w:t>
      </w:r>
    </w:p>
    <w:p>
      <w:r>
        <w:t xml:space="preserve">   - **Constraint:** All drives' first bounces must land behind the T-line.</w:t>
      </w:r>
    </w:p>
    <w:p>
      <w:r>
        <w:t xml:space="preserve">2. **Drill: Volley Drop - Drive (Deep Only - Backhand)**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3 minutes  </w:t>
      </w:r>
    </w:p>
    <w:p>
      <w:r>
        <w:t xml:space="preserve">   - **Focus:** Reinforce the backhand side, enhancing synergies with forehand practices.  </w:t>
      </w:r>
    </w:p>
    <w:p>
      <w:r>
        <w:t xml:space="preserve">   - **Constraint:** All drives' first bounces must land behind the T-line.  </w:t>
      </w:r>
    </w:p>
    <w:p>
      <w:r>
        <w:t xml:space="preserve">   - **Rest:** 1.5 minutes after completing the drills.</w:t>
      </w:r>
    </w:p>
    <w:p>
      <w:r>
        <w:t xml:space="preserve">### **Activity Block 3: Expanded Drop-Drive Practice with Counter Drop Introduction**  </w:t>
      </w:r>
    </w:p>
    <w:p>
      <w:pPr>
        <w:spacing w:after="80"/>
      </w:pPr>
      <w:r>
        <w:rPr>
          <w:b/>
        </w:rPr>
        <w:t>**Total Duration:</w:t>
      </w:r>
      <w:r>
        <w:t>** 10 minutes</w:t>
      </w:r>
    </w:p>
    <w:p>
      <w:r>
        <w:t xml:space="preserve">1. **Conditioned Game: Boast-Cross-Drive with Counter Drops (Forehand)**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7 points  </w:t>
      </w:r>
    </w:p>
    <w:p>
      <w:r>
        <w:t xml:space="preserve">   - **Focus:** Integrate counter-drops following cross-court shots to emphasize transitional play.  </w:t>
      </w:r>
    </w:p>
    <w:p>
      <w:r>
        <w:t xml:space="preserve">   - **Constraint:** Ensure each cross-court shot’s first bounce lands appropriately to set up drops.</w:t>
      </w:r>
    </w:p>
    <w:p>
      <w:r>
        <w:t xml:space="preserve">2. **Drill: Boast-Cross-Drive Extra Drive (Forehand)**  </w:t>
      </w:r>
    </w:p>
    <w:p>
      <w:pPr>
        <w:spacing w:after="80"/>
      </w:pPr>
      <w:r>
        <w:rPr>
          <w:b/>
        </w:rPr>
        <w:t xml:space="preserve">   - **Duration:</w:t>
      </w:r>
      <w:r>
        <w:t xml:space="preserve">** 3 minutes  </w:t>
      </w:r>
    </w:p>
    <w:p>
      <w:r>
        <w:t xml:space="preserve">   - **Focus:** Extra driving practice emphasizing continuous movement and control.  </w:t>
      </w:r>
    </w:p>
    <w:p>
      <w:r>
        <w:t xml:space="preserve">   - **Constraint:** All cross-court shots and drives must have their first bounce land behind the T-line.  </w:t>
      </w:r>
    </w:p>
    <w:p>
      <w:r>
        <w:t xml:space="preserve">   - **Rest:** 1.5 minutes after completing the drills.</w:t>
      </w:r>
    </w:p>
    <w:p>
      <w:r>
        <w:t xml:space="preserve">### **Conclusion**  </w:t>
      </w:r>
    </w:p>
    <w:p>
      <w:r>
        <w:t xml:space="preserve">- **End of Session**: Cool down with stretching or light footwork drills to enhance recovery and prevent injury.  </w:t>
      </w:r>
    </w:p>
    <w:p>
      <w:r>
        <w:t xml:space="preserve">- **Self-Assessment**: Reflect on the effectiveness of cross-drops integrated into varied scenarios within the session.  </w:t>
      </w:r>
    </w:p>
    <w:p>
      <w:r>
        <w:t>**Note:** Adherence to session structure and constraints is key for optimizing the practice focus on cross drops.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