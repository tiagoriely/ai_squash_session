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session to improve my forehand"</w:t>
      </w:r>
    </w:p>
    <w:p>
      <w:pPr>
        <w:pStyle w:val="Heading1"/>
        <w:spacing w:before="360" w:after="120"/>
      </w:pPr>
      <w:r>
        <w:t>Squash Session Plan: Improving Forehand</w:t>
      </w:r>
    </w:p>
    <w:p>
      <w:pPr>
        <w:spacing w:after="80"/>
      </w:pPr>
      <w:r>
        <w:rPr>
          <w:b/>
        </w:rPr>
        <w:t>**Duration:</w:t>
      </w:r>
      <w:r>
        <w:t xml:space="preserve">** 45 minutes  </w:t>
      </w:r>
    </w:p>
    <w:p>
      <w:r>
        <w:t>**Focus:** Dynamic Block Session (High Constraint) - Forehand Enhancement</w:t>
      </w:r>
    </w:p>
    <w:p>
      <w:pPr>
        <w:pStyle w:val="Heading1"/>
        <w:spacing w:before="360" w:after="120"/>
      </w:pPr>
      <w:r>
        <w:t>Warm-up</w:t>
      </w:r>
    </w:p>
    <w:p>
      <w:pPr>
        <w:spacing w:after="80"/>
      </w:pPr>
      <w:r>
        <w:rPr>
          <w:b/>
        </w:rPr>
        <w:t>**Duration:</w:t>
      </w:r>
      <w:r>
        <w:t xml:space="preserve">** 6 minutes  </w:t>
      </w:r>
    </w:p>
    <w:p>
      <w:r>
        <w:t>1. **3 min:** Drill: Warmup: Compound Boast-Drive + 2 shots</w:t>
      </w:r>
    </w:p>
    <w:p>
      <w:r>
        <w:t>2. **3 min:**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r>
        <w:t xml:space="preserve">1. **3 min:** Drill: Drop-Drive: Drop-Drive (Deep Only - Forehand Drill)  </w:t>
      </w:r>
    </w:p>
    <w:p>
      <w:r>
        <w:t xml:space="preserve">   - **Rule:** All drives' first bounces must land behind the T-line.</w:t>
      </w:r>
    </w:p>
    <w:p>
      <w:r>
        <w:t xml:space="preserve">2. **9 pts:** Conditioned Game: Boast-Cross-Drive: Boast - Cross Lob - Volley Drive (Forehand Conditioned Game)  </w:t>
      </w:r>
    </w:p>
    <w:p>
      <w:r>
        <w:t xml:space="preserve">   - **Rule:** All cross lob shots and volley drives must have their first bounce land behind the T-line.</w:t>
      </w:r>
    </w:p>
    <w:p>
      <w:r>
        <w:t>3. **Rest:** 1.5 minutes</w:t>
      </w:r>
    </w:p>
    <w:p>
      <w:pPr>
        <w:pStyle w:val="Heading1"/>
        <w:spacing w:before="360" w:after="120"/>
      </w:pPr>
      <w:r>
        <w:t>Activity Block 2</w:t>
      </w:r>
    </w:p>
    <w:p>
      <w:r>
        <w:t xml:space="preserve">1. **3 min:** Drill: Drop-Drive: Volley Drop - Drive (Deep Only - Forehand Drill)  </w:t>
      </w:r>
    </w:p>
    <w:p>
      <w:r>
        <w:t xml:space="preserve">   - **Rule:** The first bounce of all drives must land behind the T-line.</w:t>
      </w:r>
    </w:p>
    <w:p>
      <w:r>
        <w:t xml:space="preserve">2. **3 min:** Drill: Drop-Drive: Volley Drop - Drive (Deep Only - Backhand Drill)  </w:t>
      </w:r>
    </w:p>
    <w:p>
      <w:r>
        <w:t xml:space="preserve">   - **Rule:** The first bounce of all drives must land behind the T-line.</w:t>
      </w:r>
    </w:p>
    <w:p>
      <w:r>
        <w:t>3. **Rest:** 1.5 minutes</w:t>
      </w:r>
    </w:p>
    <w:p>
      <w:pPr>
        <w:pStyle w:val="Heading1"/>
        <w:spacing w:before="360" w:after="120"/>
      </w:pPr>
      <w:r>
        <w:t>Activity Block 3</w:t>
      </w:r>
    </w:p>
    <w:p>
      <w:r>
        <w:t xml:space="preserve">1. **7 pts:** Conditioned Game: Boast-Cross-Drive: Boast - Cross Lob - Volley Drive (Forehand Conditioned Game)  </w:t>
      </w:r>
    </w:p>
    <w:p>
      <w:r>
        <w:t xml:space="preserve">   - **Rule:** All cross lob shots and volley drives must have their first bounce land behind the T-line.</w:t>
      </w:r>
    </w:p>
    <w:p>
      <w:r>
        <w:t xml:space="preserve">2. **3 min:** Drill: Boast-Cross-Drive: Boast-Cross-Drive Extra Drive (Forehand Drill)  </w:t>
      </w:r>
    </w:p>
    <w:p>
      <w:r>
        <w:t xml:space="preserve">   - **Rule:** All cross-court shots and drives must have their first bounce land behind the T-line.</w:t>
      </w:r>
    </w:p>
    <w:p>
      <w:r>
        <w:t>3. **Rest:** 1.5 minutes</w:t>
      </w:r>
    </w:p>
    <w:p>
      <w:pPr>
        <w:pStyle w:val="Heading1"/>
        <w:spacing w:before="360" w:after="120"/>
      </w:pPr>
      <w:r>
        <w:t>Activity Block 4</w:t>
      </w:r>
    </w:p>
    <w:p>
      <w:r>
        <w:t xml:space="preserve">1. **3 min:** Drill: Boast-Cross-Drive: Boast - Cross Lob - Volley Drive (Backhand Drill)  </w:t>
      </w:r>
    </w:p>
    <w:p>
      <w:r>
        <w:t xml:space="preserve">   - **Rule:** All cross lob shots and volley drives must have their first bounce land behind the T-line.</w:t>
      </w:r>
    </w:p>
    <w:p>
      <w:r>
        <w:t xml:space="preserve">2. **3 min:** Drill: Boast-Cross-Drive: Boast-Cross-Drive Deep Only (Forehand Drill)  </w:t>
      </w:r>
    </w:p>
    <w:p>
      <w:r>
        <w:t xml:space="preserve">   - **Rule:** All shots excluding the boast must land behind the T-line.</w:t>
      </w:r>
    </w:p>
    <w:p>
      <w:r>
        <w:t>3. **Rest:** 1.5 minutes</w:t>
      </w:r>
    </w:p>
    <w:p>
      <w:r>
        <w:t>**End of Session**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