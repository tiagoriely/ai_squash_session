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drill focusing only on the backhand"</w:t>
      </w:r>
    </w:p>
    <w:p>
      <w:pPr>
        <w:pStyle w:val="Heading1"/>
        <w:spacing w:before="360" w:after="120"/>
      </w:pPr>
      <w:r>
        <w:t>Final Squash Session Plan: 45-Minute Backhand Drill Focus</w:t>
      </w:r>
    </w:p>
    <w:p>
      <w:pPr>
        <w:pStyle w:val="Heading1"/>
        <w:spacing w:before="360" w:after="120"/>
      </w:pPr>
      <w:r>
        <w:t>Warm-Up (6 minutes)</w:t>
      </w:r>
    </w:p>
    <w:p>
      <w:r>
        <w:t>- **Drill: Warmup: Compound Boast-Drive-Drop-Drive + 2 shots (3 min)**</w:t>
      </w:r>
    </w:p>
    <w:p>
      <w:r>
        <w:t xml:space="preserve">  - Objective: Gradually increase heart rate and engage the body.</w:t>
      </w:r>
    </w:p>
    <w:p>
      <w:r>
        <w:t xml:space="preserve">  - Execution: Alternate shots, focusing on smooth transitions between boast, drive, drop, and drive.</w:t>
      </w:r>
    </w:p>
    <w:p>
      <w:r>
        <w:t>- **Drill: Warmup: Compound Boast-Drive + 2 shots (3 min)**</w:t>
      </w:r>
    </w:p>
    <w:p>
      <w:r>
        <w:t xml:space="preserve">  - Objective: Further warm up backhand, emphasizing accuracy and control.</w:t>
      </w:r>
    </w:p>
    <w:p>
      <w:r>
        <w:t xml:space="preserve">  - Execution: Maintain consistent movement, relying on correct form and footwork.</w:t>
      </w:r>
    </w:p>
    <w:p>
      <w:pPr>
        <w:pStyle w:val="Heading1"/>
        <w:spacing w:before="360" w:after="120"/>
      </w:pPr>
      <w:r>
        <w:t>Activity Block 1 (7.5 minutes)</w:t>
      </w:r>
    </w:p>
    <w:p>
      <w:r>
        <w:t>- **Drill: Boast-Cross-Drive: Boast - Cross Lob - Volley Drive (Backhand) (3 min)**</w:t>
      </w:r>
    </w:p>
    <w:p>
      <w:r>
        <w:t xml:space="preserve">  - Rule: Ensure all cross lob shots and volley drives have their first bounce land appropriately.</w:t>
      </w:r>
    </w:p>
    <w:p>
      <w:r>
        <w:t xml:space="preserve">  - Objective: Build precision in backhand cross lob and volley drive combos.</w:t>
      </w:r>
    </w:p>
    <w:p>
      <w:r>
        <w:t>- **Rest: 1.5 minutes**</w:t>
      </w:r>
    </w:p>
    <w:p>
      <w:pPr>
        <w:pStyle w:val="Heading1"/>
        <w:spacing w:before="360" w:after="120"/>
      </w:pPr>
      <w:r>
        <w:t>Activity Block 2 (7.5 minutes)</w:t>
      </w:r>
    </w:p>
    <w:p>
      <w:r>
        <w:t>- **Drill: Drop-Drive: Volley Straight Drop - Drive (Deep Only) (Backhand) (3 min)**</w:t>
      </w:r>
    </w:p>
    <w:p>
      <w:r>
        <w:t xml:space="preserve">  - Rule: Ensure the first bounce of all drives lands behind the T-line.</w:t>
      </w:r>
    </w:p>
    <w:p>
      <w:r>
        <w:t xml:space="preserve">  - Objective: Enhance backhand control and depth on straight drops and deep drives.</w:t>
      </w:r>
    </w:p>
    <w:p>
      <w:r>
        <w:t>- **Rest: 1.5 minutes**</w:t>
      </w:r>
    </w:p>
    <w:p>
      <w:pPr>
        <w:pStyle w:val="Heading1"/>
        <w:spacing w:before="360" w:after="120"/>
      </w:pPr>
      <w:r>
        <w:t>Activity Block 3 (7.5 minutes)</w:t>
      </w:r>
    </w:p>
    <w:p>
      <w:r>
        <w:t>- **Drill: Boast-Cross-Drive: Boast-Cross-Drive Deep Only (Backhand) (3 min)**</w:t>
      </w:r>
    </w:p>
    <w:p>
      <w:r>
        <w:t xml:space="preserve">  - Rule: Excluding the boast, all shots must land behind the T-line.</w:t>
      </w:r>
    </w:p>
    <w:p>
      <w:r>
        <w:t xml:space="preserve">  - Objective: Reinforce accuracy and depth in backhand drives.</w:t>
      </w:r>
    </w:p>
    <w:p>
      <w:r>
        <w:t>- **Rest: 1.5 minutes**</w:t>
      </w:r>
    </w:p>
    <w:p>
      <w:pPr>
        <w:pStyle w:val="Heading1"/>
        <w:spacing w:before="360" w:after="120"/>
      </w:pPr>
      <w:r>
        <w:t>Activity Block 4 (7.5 minutes)</w:t>
      </w:r>
    </w:p>
    <w:p>
      <w:r>
        <w:t>- **Drill: Boast-Cross-Drive: Boast - Cross Lob - Volley Drive (Backhand) (3 min)**</w:t>
      </w:r>
    </w:p>
    <w:p>
      <w:r>
        <w:t xml:space="preserve">  - Rule: Ensure all cross lob shots and volley drives have their first bounce land appropriately.</w:t>
      </w:r>
    </w:p>
    <w:p>
      <w:r>
        <w:t xml:space="preserve">  - Objective: Master backhand cross lob variations and volleying techniques.</w:t>
      </w:r>
    </w:p>
    <w:p>
      <w:r>
        <w:t>- **Rest: 1.5 minutes**</w:t>
      </w:r>
    </w:p>
    <w:p>
      <w:pPr>
        <w:pStyle w:val="Heading1"/>
        <w:spacing w:before="360" w:after="120"/>
      </w:pPr>
      <w:r>
        <w:t>Cool Down (6 minutes)</w:t>
      </w:r>
    </w:p>
    <w:p>
      <w:r>
        <w:t>- **Drill: Drop-Drive: Any light rally exercise focusing on drop shots (Backhand)**</w:t>
      </w:r>
    </w:p>
    <w:p>
      <w:r>
        <w:t xml:space="preserve">  - Objective: Gradually bring the heart rate down while focusing on precision.</w:t>
      </w:r>
    </w:p>
    <w:p>
      <w:r>
        <w:t xml:space="preserve">  - Execution: Engage in controlled exchanges emphasizing soft hands and composure.</w:t>
      </w:r>
    </w:p>
    <w:p>
      <w:r>
        <w:t>By focusing on a structured sequence of backhand drills, this session is designed to enhance the player’s ability in various backhand shot scenarios, reinforcing consistency, accuracy, and tactical positioning.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