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session to improve my forehand"</w:t>
      </w:r>
    </w:p>
    <w:p>
      <w:pPr>
        <w:pStyle w:val="Heading1"/>
        <w:spacing w:before="360" w:after="120"/>
      </w:pPr>
      <w:r>
        <w:t>Warm-up (6 minutes)</w:t>
      </w:r>
    </w:p>
    <w:p>
      <w:r>
        <w:t>1. **Compound Boast-Cross-Boast-Drive + 2 shots** (3 minutes)</w:t>
      </w:r>
    </w:p>
    <w:p>
      <w:r>
        <w:t xml:space="preserve">   - Focus on engaging core movements and getting the body warmed up dynamically.</w:t>
      </w:r>
    </w:p>
    <w:p>
      <w:r>
        <w:t>2. **Compound Boast-Drive-Drop-Drive + 2 shots** (3 minutes)</w:t>
      </w:r>
    </w:p>
    <w:p>
      <w:r>
        <w:t xml:space="preserve">   - Transition from boast to drive and drop shots, enhancing agility and stroke consistency.</w:t>
      </w:r>
    </w:p>
    <w:p>
      <w:pPr>
        <w:pStyle w:val="Heading1"/>
        <w:spacing w:before="360" w:after="120"/>
      </w:pPr>
      <w:r>
        <w:t>Activity Block 1 (12 minutes)</w:t>
      </w:r>
    </w:p>
    <w:p>
      <w:r>
        <w:t>1. **Conditioned Game: Boast-Cross-Drive: Boast-Cross-Drive With Counter Drops (Forehand)** (7 points)</w:t>
      </w:r>
    </w:p>
    <w:p>
      <w:r>
        <w:t xml:space="preserve">   - Focus on forehand shots, utilizing boast, cross-court, and drive techniques, integrating counter drops for tactical depth. </w:t>
      </w:r>
    </w:p>
    <w:p>
      <w:r>
        <w:t xml:space="preserve">   - *Rule*: Cross &amp; Drive: Every cross-court shot and the subsequent drive...</w:t>
      </w:r>
    </w:p>
    <w:p>
      <w:r>
        <w:t>2. **Drill: Boast-Cross-Drive: Boast-Cross-Drive Deep Only (Forehand)** (3 minutes)</w:t>
      </w:r>
    </w:p>
    <w:p>
      <w:r>
        <w:t xml:space="preserve">   - Emphasize depth in forehand strokes with all shots, except boasts landing behind the T-line.</w:t>
      </w:r>
    </w:p>
    <w:p>
      <w:r>
        <w:t xml:space="preserve">   - *Rule*: All shots excluding the boast must land behind the T-line.</w:t>
      </w:r>
    </w:p>
    <w:p>
      <w:r>
        <w:t>3. **Rest** (1.5 minutes)</w:t>
      </w:r>
    </w:p>
    <w:p>
      <w:pPr>
        <w:pStyle w:val="Heading1"/>
        <w:spacing w:before="360" w:after="120"/>
      </w:pPr>
      <w:r>
        <w:t>Activity Block 2 (12 minutes)</w:t>
      </w:r>
    </w:p>
    <w:p>
      <w:r>
        <w:t>1. **Conditioned Game: Boast-Cross-Drive: Boast-Cross-Drive With Kills Allowed (Forehand)** (7 points)</w:t>
      </w:r>
    </w:p>
    <w:p>
      <w:r>
        <w:t xml:space="preserve">   - Enhance aggressive shot-making and precision, focusing on ensuring the second bounce falls strategically.</w:t>
      </w:r>
    </w:p>
    <w:p>
      <w:r>
        <w:t xml:space="preserve">   - *Rule*: For the cross-court and drive shots, the second bounce of the ball...</w:t>
      </w:r>
    </w:p>
    <w:p>
      <w:r>
        <w:t>2. **Drill: Boast-Cross-Drive: Boast - Cross Lob - Volley Drive (Forehand)** (3 minutes)</w:t>
      </w:r>
    </w:p>
    <w:p>
      <w:r>
        <w:t xml:space="preserve">   - Improve forehand volleying and lobbing skills with targeted bounces after first hit.</w:t>
      </w:r>
    </w:p>
    <w:p>
      <w:r>
        <w:t xml:space="preserve">   - *Rule*: All cross lob shots and volley drives must have their first bounce...</w:t>
      </w:r>
    </w:p>
    <w:p>
      <w:r>
        <w:t>3. **Rest** (1.5 minutes)</w:t>
      </w:r>
    </w:p>
    <w:p>
      <w:pPr>
        <w:pStyle w:val="Heading1"/>
        <w:spacing w:before="360" w:after="120"/>
      </w:pPr>
      <w:r>
        <w:t>Activity Block 3 (15 minutes)</w:t>
      </w:r>
    </w:p>
    <w:p>
      <w:r>
        <w:t>1. **Conditioned Game: Drop-Drive: Volley Straight Drop - Straight Lob (Forehand)** (9 points)</w:t>
      </w:r>
    </w:p>
    <w:p>
      <w:r>
        <w:t xml:space="preserve">   - Incorporate volleys and lobs in the forehand zone, maintaining height above the service line.</w:t>
      </w:r>
    </w:p>
    <w:p>
      <w:r>
        <w:t xml:space="preserve">   - *Rule*: Straight Lob: Must be hit above the service line on the front wall,...</w:t>
      </w:r>
    </w:p>
    <w:p>
      <w:r>
        <w:t>2. **Drill: Boast-Cross-Drive: Boast - Cross Lob - Volley Drive (Forehand)** (3 minutes)</w:t>
      </w:r>
    </w:p>
    <w:p>
      <w:r>
        <w:t xml:space="preserve">   - Engage in transformational pace changes within the forehand, focusing on strategic shot placements after lob.</w:t>
      </w:r>
    </w:p>
    <w:p>
      <w:r>
        <w:t xml:space="preserve">   - *Rule*: All cross lob shots and volley drives must have their first bounce...</w:t>
      </w:r>
    </w:p>
    <w:p>
      <w:r>
        <w:t>3. **Rest** (1.5 minutes)</w:t>
      </w:r>
    </w:p>
    <w:p>
      <w:pPr>
        <w:pStyle w:val="Heading1"/>
        <w:spacing w:before="360" w:after="120"/>
      </w:pPr>
      <w:r>
        <w:t>Activity Block 4 (15 minutes)</w:t>
      </w:r>
    </w:p>
    <w:p>
      <w:r>
        <w:t>1. **Conditioned Game: Drop-Drive: Drop-Drive (Deep Only) (Forehand)** (9 points)</w:t>
      </w:r>
    </w:p>
    <w:p>
      <w:r>
        <w:t xml:space="preserve">   - Concentrate on drop to drive transitions, mastering depth.</w:t>
      </w:r>
    </w:p>
    <w:p>
      <w:r>
        <w:t xml:space="preserve">   - *Rule*: Drive: all drives first bounces must land behind T-line. Drop: all...</w:t>
      </w:r>
    </w:p>
    <w:p>
      <w:r>
        <w:t>2. **Drill: Drop-Drive: Volley Straight Drop - Straight Lob (Forehand)** (3 minutes)</w:t>
      </w:r>
    </w:p>
    <w:p>
      <w:r>
        <w:t xml:space="preserve">   - Integrate lob techniques with attention to height and strategic placement.</w:t>
      </w:r>
    </w:p>
    <w:p>
      <w:r>
        <w:t xml:space="preserve">   - *Rule*: Straight Lob: Must be hit above the service line on the front wall,...</w:t>
      </w:r>
    </w:p>
    <w:p>
      <w:r>
        <w:t>3. **Rest** (1.5 minutes)</w:t>
      </w:r>
    </w:p>
    <w:p>
      <w:pPr>
        <w:pStyle w:val="Heading1"/>
        <w:spacing w:before="360" w:after="120"/>
      </w:pPr>
      <w:r>
        <w:t>Closing</w:t>
      </w:r>
    </w:p>
    <w:p>
      <w:r>
        <w:t>- Wrap up with gentle stretching and review of session key takeaways for further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