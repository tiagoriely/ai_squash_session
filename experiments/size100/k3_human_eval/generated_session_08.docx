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r>
        <w:t>**Solo Squash Session Plan: Practice Cross Drops**</w:t>
      </w:r>
    </w:p>
    <w:p>
      <w:pPr>
        <w:spacing w:after="80"/>
      </w:pPr>
      <w:r>
        <w:rPr>
          <w:b/>
        </w:rPr>
        <w:t>**Duration:</w:t>
      </w:r>
      <w:r>
        <w:t xml:space="preserve"> 60 minutes**</w:t>
      </w:r>
    </w:p>
    <w:p>
      <w:pPr>
        <w:spacing w:after="80"/>
      </w:pPr>
      <w:r>
        <w:rPr>
          <w:b/>
        </w:rPr>
        <w:t>**Session Focus:</w:t>
      </w:r>
      <w:r>
        <w:t>** Dynamic Block Session</w:t>
      </w:r>
    </w:p>
    <w:p>
      <w:pPr>
        <w:pStyle w:val="Heading1"/>
        <w:spacing w:before="360" w:after="120"/>
      </w:pPr>
      <w:r>
        <w:t>Warm-up (6 minutes)</w:t>
      </w:r>
    </w:p>
    <w:p>
      <w:r>
        <w:t>1. **3 minutes**: Drill - Warmup: Compound Boast-Cross-Boast-Drive + 2 shots</w:t>
      </w:r>
    </w:p>
    <w:p>
      <w:r>
        <w:t xml:space="preserve">   - Focus on warming up your legs and arms. Practice smooth transitions between boasts, cross-courts, and drives.</w:t>
      </w:r>
    </w:p>
    <w:p>
      <w:r>
        <w:t>2. **3 minutes**: Drill - Warmup: Compound Boast-Drive-Drop-Drive + 2 shots</w:t>
      </w:r>
    </w:p>
    <w:p>
      <w:r>
        <w:t xml:space="preserve">   - Concentrate on fluid movements and preparing for dynamic shots. This drill will help set the rhythm for cross-drop practice.</w:t>
      </w:r>
    </w:p>
    <w:p>
      <w:pPr>
        <w:pStyle w:val="Heading1"/>
        <w:spacing w:before="360" w:after="120"/>
      </w:pPr>
      <w:r>
        <w:t>Activity Block 1 - Cross Drops Preparation (16 minutes)</w:t>
      </w:r>
    </w:p>
    <w:p>
      <w:r>
        <w:t>1. **3 minutes**: Drill - Drop-Drive: Drop-Drive (any drive) (Forehand)</w:t>
      </w:r>
    </w:p>
    <w:p>
      <w:r>
        <w:t xml:space="preserve">   - Rule: The second bounce of all drives must land behind the T-line. Focus on control and precision.</w:t>
      </w:r>
    </w:p>
    <w:p>
      <w:r>
        <w:t>2. **3 minutes**: Drill - Drop-Drive: Drop-Drive (any drive) (Backhand)</w:t>
      </w:r>
    </w:p>
    <w:p>
      <w:r>
        <w:t xml:space="preserve">   - Emphasize accuracy in your drops. Ensure that drops are precise and the drive is controlled to set up your cross drops.</w:t>
      </w:r>
    </w:p>
    <w:p>
      <w:r>
        <w:t>3. **Rest: 1.5 minutes**</w:t>
      </w:r>
    </w:p>
    <w:p>
      <w:r>
        <w:t>4. **7 points**: Conditioned Game - Boast-Cross-Drive: Boast - Cross Lob - Volley Drive (Forehand)</w:t>
      </w:r>
    </w:p>
    <w:p>
      <w:r>
        <w:t xml:space="preserve">   - Rule: All cross lob shots and volley drives must have their first bounce behind the T-line. Use this to hone your precision on the cross drop shot.</w:t>
      </w:r>
    </w:p>
    <w:p>
      <w:r>
        <w:t>5. **9 points**: Conditioned Game - Boast-Cross-Drive: Boast-Cross-Drive With Extra Drive (Forehand)</w:t>
      </w:r>
    </w:p>
    <w:p>
      <w:r>
        <w:t xml:space="preserve">   - Rule: All cross-court shots and drives must have the second bounce behind the T-line. Allow the cross drops to become a natural part of your sequence.</w:t>
      </w:r>
    </w:p>
    <w:p>
      <w:r>
        <w:t>6. **Rest: 1.5 minutes**</w:t>
      </w:r>
    </w:p>
    <w:p>
      <w:pPr>
        <w:pStyle w:val="Heading1"/>
        <w:spacing w:before="360" w:after="120"/>
      </w:pPr>
      <w:r>
        <w:t>Activity Block 2 - Cross Drops Practice (16 minutes)</w:t>
      </w:r>
    </w:p>
    <w:p>
      <w:r>
        <w:t>1. **7 points**: Conditioned Game - Boast-Cross-Drive: Boast - Cross Lob - Volley Drive (Backhand)</w:t>
      </w:r>
    </w:p>
    <w:p>
      <w:r>
        <w:t xml:space="preserve">   - Focus on the accuracy and placement of the cross lob leading into the volley drive. Let the cross drop flow naturally from the sequences.</w:t>
      </w:r>
    </w:p>
    <w:p>
      <w:r>
        <w:t>2. **9 points**: Conditioned Game - Boast-Cross-Drive: Boast-Cross-Drive With Extra Drive (Backhand)</w:t>
      </w:r>
    </w:p>
    <w:p>
      <w:r>
        <w:t xml:space="preserve">   - Rule: All cross drops must be precise and follow up with a strategic drive. Concentrate on transitioning smoothly between cross drops and drives.</w:t>
      </w:r>
    </w:p>
    <w:p>
      <w:r>
        <w:t>3. **Rest: 1.5 minutes**</w:t>
      </w:r>
    </w:p>
    <w:p>
      <w:pPr>
        <w:pStyle w:val="Heading1"/>
        <w:spacing w:before="360" w:after="120"/>
      </w:pPr>
      <w:r>
        <w:t>Activity Block 3 - Consolidation of Cross Drops (12 minutes)</w:t>
      </w:r>
    </w:p>
    <w:p>
      <w:r>
        <w:t>1. **3 minutes**: Drill - Drop-Drive: Volley Straight Drop - Drive (Deep Only) (Forehand)</w:t>
      </w:r>
    </w:p>
    <w:p>
      <w:r>
        <w:t xml:space="preserve">   - Rule: All drives must land behind the T-line. This drill refines your ability to use cross drops in rallies effectively.</w:t>
      </w:r>
    </w:p>
    <w:p>
      <w:r>
        <w:t>2. **7 points**: Conditioned Game - Boast-Cross-Drive: Boast-Cross-Drive With Counter Drops (Forehand)</w:t>
      </w:r>
    </w:p>
    <w:p>
      <w:r>
        <w:t xml:space="preserve">   - Rule: Focus on integrating counter drops into your sequence. Sharpen your cross drop accuracy under conditioned play.</w:t>
      </w:r>
    </w:p>
    <w:p>
      <w:r>
        <w:t>3. **Rest: 1.5 minutes**</w:t>
      </w:r>
    </w:p>
    <w:p>
      <w:pPr>
        <w:pStyle w:val="Heading1"/>
        <w:spacing w:before="360" w:after="120"/>
      </w:pPr>
      <w:r>
        <w:t>Activity Block 4 - Final Cross Drops Application (10 minutes)</w:t>
      </w:r>
    </w:p>
    <w:p>
      <w:r>
        <w:t>1. **3 minutes**: Drill - Drop-Drive: Volley Straight Drop - Drive (Deep Only) (Backhand)</w:t>
      </w:r>
    </w:p>
    <w:p>
      <w:r>
        <w:t xml:space="preserve">   - Perfect your technique for straight drops, leading seamlessly into the cross drop strategy.</w:t>
      </w:r>
    </w:p>
    <w:p>
      <w:r>
        <w:t>2. **7 points**: Conditioned Game - Boast-Cross-Drive: Boast-Cross-Drive With Counter Drops (Backhand)</w:t>
      </w:r>
    </w:p>
    <w:p>
      <w:r>
        <w:t xml:space="preserve">   - Use this game to consistently apply cross drops, ensuring they are decisive and well-positioned within gameplay.</w:t>
      </w:r>
    </w:p>
    <w:p>
      <w:r>
        <w:t>3. **Rest: 1.5 minutes**</w:t>
      </w:r>
    </w:p>
    <w:p>
      <w:r>
        <w:t>**End of Session**</w:t>
      </w:r>
    </w:p>
    <w:p>
      <w:r>
        <w:t>**Notes:**</w:t>
      </w:r>
    </w:p>
    <w:p>
      <w:r>
        <w:t>- Consistently focus on footwork and positioning to enhance the effectiveness of your cross drops.</w:t>
      </w:r>
    </w:p>
    <w:p>
      <w:r>
        <w:t>- Pay attention to the precision and angle of your shots, and work towards integrating them smoothly in match-like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