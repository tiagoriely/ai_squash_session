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drill focusing only on the backhand"</w:t>
      </w:r>
    </w:p>
    <w:p>
      <w:r>
        <w:t>**45-Minute Squash Session Plan: Backhand Focus**</w:t>
      </w:r>
    </w:p>
    <w:p>
      <w:pPr>
        <w:spacing w:after="80"/>
      </w:pPr>
      <w:r>
        <w:rPr>
          <w:b/>
        </w:rPr>
        <w:t>**Duration:</w:t>
      </w:r>
      <w:r>
        <w:t>** 45 minutes</w:t>
      </w:r>
    </w:p>
    <w:p>
      <w:pPr>
        <w:spacing w:after="80"/>
      </w:pPr>
      <w:r>
        <w:rPr>
          <w:b/>
        </w:rPr>
        <w:t>**Session Focus:</w:t>
      </w:r>
      <w:r>
        <w:t>** Drill Only (Backhand shots)</w:t>
      </w:r>
    </w:p>
    <w:p>
      <w:r>
        <w:t xml:space="preserve">### **Warm-up** </w:t>
      </w:r>
    </w:p>
    <w:p>
      <w:r>
        <w:t>- **3 min:** Drill: Warmup: Compound Boast-Drive + 2 shots</w:t>
      </w:r>
    </w:p>
    <w:p>
      <w:r>
        <w:t>- **3 min:** Drill: Warmup: Compound Boast-Drive + 2 shots</w:t>
      </w:r>
    </w:p>
    <w:p>
      <w:r>
        <w:t>### **Activity Block 1**</w:t>
      </w:r>
    </w:p>
    <w:p>
      <w:r>
        <w:t xml:space="preserve">- **3 min:** Drill: Boast-Cross-Drive: Boast-Cross-Drive Deep Only (Backhand)  </w:t>
      </w:r>
    </w:p>
    <w:p>
      <w:r>
        <w:t xml:space="preserve">  *Rule:* All shots excluding the boast must land behind the T-line.</w:t>
      </w:r>
    </w:p>
    <w:p>
      <w:r>
        <w:t xml:space="preserve">- **3 min:** Drill: Boast-Cross-Drive: Boast - Cross Lob - Volley Drive (Backhand)  </w:t>
      </w:r>
    </w:p>
    <w:p>
      <w:r>
        <w:t xml:space="preserve">  *Rule:* All cross lob shots and volley drives must have their first bounce...</w:t>
      </w:r>
    </w:p>
    <w:p>
      <w:r>
        <w:t>- **Rest:** 1.5 min</w:t>
      </w:r>
    </w:p>
    <w:p>
      <w:r>
        <w:t>### **Activity Block 2**</w:t>
      </w:r>
    </w:p>
    <w:p>
      <w:r>
        <w:t xml:space="preserve">- **3 min:** Drill: Drop-Drive: Volley Straight Drop - Drive (Deep Only) (Backhand)  </w:t>
      </w:r>
    </w:p>
    <w:p>
      <w:r>
        <w:t xml:space="preserve">  *Rule:* Drive: The first bounce of all drives must land behind the T-line.</w:t>
      </w:r>
    </w:p>
    <w:p>
      <w:r>
        <w:t xml:space="preserve">- **3 min:** Drill: Drop-Drive: Drop-Drive (any drive) (Backhand)  </w:t>
      </w:r>
    </w:p>
    <w:p>
      <w:r>
        <w:t xml:space="preserve">  *Rule:* Drive: The second bounce of all drives must land behind the T-line.</w:t>
      </w:r>
    </w:p>
    <w:p>
      <w:r>
        <w:t>- **Rest:** 1.5 min</w:t>
      </w:r>
    </w:p>
    <w:p>
      <w:r>
        <w:t>### **Activity Block 3**</w:t>
      </w:r>
    </w:p>
    <w:p>
      <w:r>
        <w:t xml:space="preserve">- **3 min:** Drill: Boast-Cross-Drive: Boast-Cross-Drive With Kills Allowed (Backhand)  </w:t>
      </w:r>
    </w:p>
    <w:p>
      <w:r>
        <w:t xml:space="preserve">  *Rule:* For the cross-court and drive shots, the second bounce of the ball...</w:t>
      </w:r>
    </w:p>
    <w:p>
      <w:r>
        <w:t xml:space="preserve">- **3 min:** Drill: Boast-Cross-Drive: Boast-Cross-Drive Deep Only (Backhand)  </w:t>
      </w:r>
    </w:p>
    <w:p>
      <w:r>
        <w:t xml:space="preserve">  *Rule:* All shots excluding the boast must land behind the T-line.</w:t>
      </w:r>
    </w:p>
    <w:p>
      <w:r>
        <w:t>- **Rest:** 1.5 min</w:t>
      </w:r>
    </w:p>
    <w:p>
      <w:pPr>
        <w:spacing w:before="480"/>
        <w:jc w:val="center"/>
      </w:pPr>
      <w:r>
        <w:rPr>
          <w:i/>
          <w:sz w:val="20"/>
        </w:rPr>
        <w:t>**End of session.**</w:t>
      </w:r>
    </w:p>
    <w:p>
      <w:r>
        <w:t>This session is structured to progressively work on backhand skills with a variety of drills focusing on precision and control with boasts, drives, and drops.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