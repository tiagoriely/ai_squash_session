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45-minute conditioned game session for an advanced player focusing on volley drops"</w:t>
      </w:r>
    </w:p>
    <w:p>
      <w:r>
        <w:t>## 45-Minute Conditioned Game Session Plan</w:t>
      </w:r>
    </w:p>
    <w:p>
      <w:r>
        <w:t>**Focus**: Volley Drops for Advanced Player</w:t>
      </w:r>
    </w:p>
    <w:p>
      <w:r>
        <w:t>### Warm-Up (6 minutes total)</w:t>
      </w:r>
    </w:p>
    <w:p>
      <w:r>
        <w:t xml:space="preserve">1. **3 min**: Compound Boast-Drive-Drop-Drive + 2 Shots </w:t>
      </w:r>
    </w:p>
    <w:p>
      <w:r>
        <w:t xml:space="preserve">   - Objectives: Warm-up major muscle groups, focus on smooth transitions between shots.</w:t>
      </w:r>
    </w:p>
    <w:p>
      <w:r>
        <w:t>2. **3 min**: Compound Boast-Cross-Boast-Drive + 2 Shots</w:t>
      </w:r>
    </w:p>
    <w:p>
      <w:r>
        <w:t xml:space="preserve">   - Objectives: Improve footwork and shot variety, prepare for conditioned games.</w:t>
      </w:r>
    </w:p>
    <w:p>
      <w:r>
        <w:t>### Activity Block 1 (Total: 18 minutes including rest)</w:t>
      </w:r>
    </w:p>
    <w:p>
      <w:r>
        <w:t>1. **9 pts**: Conditioned Game: Drop-Drive - Volley Straight Drop - Drive (Deep Only) (Forehand)</w:t>
      </w:r>
    </w:p>
    <w:p>
      <w:r>
        <w:t xml:space="preserve">   - **Rule**: All drives must have their first bounce landing behind the T-line.</w:t>
      </w:r>
    </w:p>
    <w:p>
      <w:r>
        <w:t xml:space="preserve">   - **Focus**: Emphasize controlled forehand volley drops, maintaining a low and precise trajectory.</w:t>
      </w:r>
    </w:p>
    <w:p>
      <w:r>
        <w:t>2. **9 pts**: Conditioned Game: Drop-Drive - Volley Straight Drop - Drive (Deep Only) (Backhand)</w:t>
      </w:r>
    </w:p>
    <w:p>
      <w:r>
        <w:t xml:space="preserve">   - **Rule**: All drives must have their first bounce landing behind the T-line.</w:t>
      </w:r>
    </w:p>
    <w:p>
      <w:r>
        <w:t xml:space="preserve">   - **Focus**: Develop backhand volley drop precision and depth in drives.</w:t>
      </w:r>
    </w:p>
    <w:p>
      <w:r>
        <w:t>3. **Rest**: 1.5 minutes</w:t>
      </w:r>
    </w:p>
    <w:p>
      <w:r>
        <w:t xml:space="preserve">   - Encourage hydration and brief reflection on shot execution. </w:t>
      </w:r>
    </w:p>
    <w:p>
      <w:r>
        <w:t>### Activity Block 2 (Total: 21 minutes including rest)</w:t>
      </w:r>
    </w:p>
    <w:p>
      <w:r>
        <w:t>1. **7 pts**: Conditioned Game: Drop-Drive - Boast-Cross - Volley Drop (Forehand)</w:t>
      </w:r>
    </w:p>
    <w:p>
      <w:r>
        <w:t xml:space="preserve">   - **Rule**: All cross shots and volley drops must have their first bounce landing as close to the wall as possible.</w:t>
      </w:r>
    </w:p>
    <w:p>
      <w:r>
        <w:t xml:space="preserve">   - **Focus**: Execute accurate and tight volley drops from cross-court boasts to build attacking opportunities.</w:t>
      </w:r>
    </w:p>
    <w:p>
      <w:r>
        <w:t>2. **11 pts**: Conditioned Game: Boast-Cross-Drive With Counter Drops (Forehand)</w:t>
      </w:r>
    </w:p>
    <w:p>
      <w:r>
        <w:t xml:space="preserve">   - **Rule**: Implement counter drops after every driven shot for added pressure.</w:t>
      </w:r>
    </w:p>
    <w:p>
      <w:r>
        <w:t xml:space="preserve">   - **Focus**: Implement counter-attacking with volley drops to disrupt opponent flow.</w:t>
      </w:r>
    </w:p>
    <w:p>
      <w:r>
        <w:t>3. **Rest**: 1.5 minutes</w:t>
      </w:r>
    </w:p>
    <w:p>
      <w:r>
        <w:t xml:space="preserve">   - Use this time for mental reset and feedback on technique refinement.</w:t>
      </w:r>
    </w:p>
    <w:p>
      <w:r>
        <w:t>### Cool-Down (Optional)</w:t>
      </w:r>
    </w:p>
    <w:p>
      <w:r>
        <w:t>- Light stretching focused on the shoulders, wrists, and legs to aid recovery after intense drills.</w:t>
      </w:r>
    </w:p>
    <w:p>
      <w:r>
        <w:t>**Objective Summary**: The session focuses on enhancing volley drop execution, an essential high-level skill, through varied conditioned games. Each drill is designed to promote tactical development, shot precision, and control in competitive scenarios.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