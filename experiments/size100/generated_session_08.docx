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pPr>
        <w:spacing w:after="80"/>
      </w:pPr>
      <w:r>
        <w:rPr>
          <w:b/>
        </w:rPr>
        <w:t>### Duration:</w:t>
      </w:r>
      <w:r>
        <w:t xml:space="preserve"> 60 min</w:t>
      </w:r>
    </w:p>
    <w:p>
      <w:pPr>
        <w:spacing w:after="80"/>
      </w:pPr>
      <w:r>
        <w:rPr>
          <w:b/>
        </w:rPr>
        <w:t>### Session Focus:</w:t>
      </w:r>
      <w:r>
        <w:t xml:space="preserve"> Dynamic Block Session - Solo Practice on Cross Drops</w:t>
      </w:r>
    </w:p>
    <w:p>
      <w:pPr>
        <w:pStyle w:val="Heading1"/>
        <w:spacing w:before="360" w:after="120"/>
      </w:pPr>
      <w:r>
        <w:t>Warm-up (6 min total)</w:t>
      </w:r>
    </w:p>
    <w:p>
      <w:r>
        <w:t>1. **3 min:** Compound Boast-Drive + 2 shots</w:t>
      </w:r>
    </w:p>
    <w:p>
      <w:r>
        <w:t xml:space="preserve">   - Focus on smooth transitions between shots, enhancing footwork and control.</w:t>
      </w:r>
    </w:p>
    <w:p>
      <w:r>
        <w:t>2. **3 min:** Compound Boast-Drive-Drop-Drive + 2 shots</w:t>
      </w:r>
    </w:p>
    <w:p>
      <w:r>
        <w:t xml:space="preserve">   - Incorporate drop shots into the sequence to start focusing on drop accuracy and finesse.</w:t>
      </w:r>
    </w:p>
    <w:p>
      <w:pPr>
        <w:pStyle w:val="Heading1"/>
        <w:spacing w:before="360" w:after="120"/>
      </w:pPr>
      <w:r>
        <w:t>Activity Block 1 (14 min total)</w:t>
      </w:r>
    </w:p>
    <w:p>
      <w:r>
        <w:t>1. **7 min:** Drill: Drop-Drive: Drop-Drive (any drive) (Forehand)</w:t>
      </w:r>
    </w:p>
    <w:p>
      <w:r>
        <w:t xml:space="preserve">   - Rule: The second bounce of all drives must land behind the T-line. Concentrate on precision and maintaining depth, utilizing different angles for cross drops.</w:t>
      </w:r>
    </w:p>
    <w:p>
      <w:r>
        <w:t>2. **7 min:** Drill: Drop-Drive: Drop-Drive (any drive) (Backhand)</w:t>
      </w:r>
    </w:p>
    <w:p>
      <w:r>
        <w:t xml:space="preserve">   - Rule: The second bounce of all drives must land behind the T-line. Work on executing backhand cross drops with consistent technique.</w:t>
      </w:r>
    </w:p>
    <w:p>
      <w:r>
        <w:t>3. **Rest:** 1.5 min</w:t>
      </w:r>
    </w:p>
    <w:p>
      <w:pPr>
        <w:pStyle w:val="Heading1"/>
        <w:spacing w:before="360" w:after="120"/>
      </w:pPr>
      <w:r>
        <w:t>Activity Block 2 (14 min total)</w:t>
      </w:r>
    </w:p>
    <w:p>
      <w:r>
        <w:t>1. **7 min:** Conditioned Game: Boast-Cross-Drive: Boast-Cross-Drive With Counter Drops (Forehand)</w:t>
      </w:r>
    </w:p>
    <w:p>
      <w:r>
        <w:t xml:space="preserve">   - Rule: Focus on smoothly transitioning into counter drops, adding tactical variation to rallies.</w:t>
      </w:r>
    </w:p>
    <w:p>
      <w:r>
        <w:t>2. **7 min:** Conditioned Game: Boast-Cross-Drive: Boast-Cross-Drive With Counter Drops (Backhand)</w:t>
      </w:r>
    </w:p>
    <w:p>
      <w:r>
        <w:t xml:space="preserve">   - Rule: Emphasize consistent backhand counter drops to improve your response time and shot placement.</w:t>
      </w:r>
    </w:p>
    <w:p>
      <w:r>
        <w:t>3. **Rest:** 1.5 min</w:t>
      </w:r>
    </w:p>
    <w:p>
      <w:pPr>
        <w:pStyle w:val="Heading1"/>
        <w:spacing w:before="360" w:after="120"/>
      </w:pPr>
      <w:r>
        <w:t>Activity Block 3 (11 min total)</w:t>
      </w:r>
    </w:p>
    <w:p>
      <w:r>
        <w:t>1. **3 min:** Drill: Drop-Drive: Volley Straight Drop - Drive (Deep Only) (Forehand)</w:t>
      </w:r>
    </w:p>
    <w:p>
      <w:r>
        <w:t xml:space="preserve">   - Rule: The first bounce of all drives must land behind the T-line. Concentrate on quickly executing forehand cross drops following a volley.</w:t>
      </w:r>
    </w:p>
    <w:p>
      <w:r>
        <w:t>2. **7 pts:** Conditioned Game: Boast-Cross-Drive: Boast-Cross-Drive With Kills Allowed (Forehand)</w:t>
      </w:r>
    </w:p>
    <w:p>
      <w:r>
        <w:t xml:space="preserve">   - Rule: Practice transitioning from boast to cross drop to finish points with effectiveness.</w:t>
      </w:r>
    </w:p>
    <w:p>
      <w:r>
        <w:t>3. **Rest:** 1.5 min</w:t>
      </w:r>
    </w:p>
    <w:p>
      <w:pPr>
        <w:pStyle w:val="Heading1"/>
        <w:spacing w:before="360" w:after="120"/>
      </w:pPr>
      <w:r>
        <w:t>Activity Block 4 (11 min total)</w:t>
      </w:r>
    </w:p>
    <w:p>
      <w:r>
        <w:t>1. **3 min:** Drill: Drop-Drive: Volley Straight Drop - Drive (Deep Only) (Backhand)</w:t>
      </w:r>
    </w:p>
    <w:p>
      <w:r>
        <w:t xml:space="preserve">   - Rule: The first bounce of all drives must land behind the T-line. Work on accuracy and speed for backhand cross drops post-volley.</w:t>
      </w:r>
    </w:p>
    <w:p>
      <w:r>
        <w:t>2. **7 pts:** Conditioned Game: Boast-Cross-Drive: Boast-Cross-Drive With Kills Allowed (Backhand)</w:t>
      </w:r>
    </w:p>
    <w:p>
      <w:r>
        <w:t xml:space="preserve">   - Rule: Hone backhand cross drops to create opportunities and finish rallies decisively.</w:t>
      </w:r>
    </w:p>
    <w:p>
      <w:r>
        <w:t>3. **Rest:** 1.5 min</w:t>
      </w:r>
    </w:p>
    <w:p>
      <w:pPr>
        <w:pStyle w:val="Heading1"/>
        <w:spacing w:before="360" w:after="120"/>
      </w:pPr>
      <w:r>
        <w:t>Cool Down and Reflection (4 min)</w:t>
      </w:r>
    </w:p>
    <w:p>
      <w:r>
        <w:t>- Spend a few minutes stretching and reflecting on session takeaways. Focus on the progress made with cross drops and areas for future improvement.</w:t>
      </w:r>
    </w:p>
    <w:p>
      <w:pPr>
        <w:spacing w:before="480"/>
        <w:jc w:val="center"/>
      </w:pPr>
      <w:r>
        <w:rPr>
          <w:i/>
          <w:sz w:val="20"/>
        </w:rPr>
        <w:t>_End of session._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