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>### Advanced Squash Drill Session Plan</w:t>
      </w:r>
    </w:p>
    <w:p>
      <w:pPr>
        <w:spacing w:after="80"/>
      </w:pPr>
      <w:r>
        <w:rPr>
          <w:b/>
        </w:rPr>
        <w:t>**Total Duration:</w:t>
      </w:r>
      <w:r>
        <w:t xml:space="preserve"> 90 minutes**</w:t>
      </w:r>
    </w:p>
    <w:p>
      <w:r>
        <w:t>#### **Warm-up (6 minutes)**</w:t>
      </w:r>
    </w:p>
    <w:p>
      <w:r>
        <w:t>- **3 min:** Drill: Warmup - Compound Boast-Drive + 2 shots</w:t>
      </w:r>
    </w:p>
    <w:p>
      <w:r>
        <w:t>- **3 min:** Drill: Warmup - Compound Boast-Cross-Boast-Drive + 2 shots</w:t>
      </w:r>
    </w:p>
    <w:p>
      <w:r>
        <w:t>#### **Activity Block 1 (15 minutes)**</w:t>
      </w:r>
    </w:p>
    <w:p>
      <w:r>
        <w:t>- **3 min:** Drill: Boast-Cross-Drive - Boast - Cross Lob - Volley Drive (Forehand)</w:t>
      </w:r>
    </w:p>
    <w:p>
      <w:r>
        <w:t xml:space="preserve">  - *Rule: All cross lob shots and volley drives must have their first bounce...*</w:t>
      </w:r>
    </w:p>
    <w:p>
      <w:r>
        <w:t>- **3 min:** Drill: Boast-Cross-Drive - Boast - Cross Lob - Volley Drive (Backhand)</w:t>
      </w:r>
    </w:p>
    <w:p>
      <w:r>
        <w:t xml:space="preserve">  - *Rule: All cross lob shots and volley drives must have their first bounce...*</w:t>
      </w:r>
    </w:p>
    <w:p>
      <w:r>
        <w:t>- **3 min:** Drill: Boast-Cross-Drive - Boast-Cross-Drive With Counter Drops (Forehand)</w:t>
      </w:r>
    </w:p>
    <w:p>
      <w:r>
        <w:t xml:space="preserve">  - *Rule: Cross &amp; Drive: Every cross-court shot and the subsequent drive...*</w:t>
      </w:r>
    </w:p>
    <w:p>
      <w:r>
        <w:t>- **Rest: 1.5 min**</w:t>
      </w:r>
    </w:p>
    <w:p>
      <w:r>
        <w:t>#### **Activity Block 2 (15 minutes)**</w:t>
      </w:r>
    </w:p>
    <w:p>
      <w:r>
        <w:t>- **3 min:** Drill: Boast-Cross-Drive - Boast - Cross Lob - Volley Drive (Backhand)</w:t>
      </w:r>
    </w:p>
    <w:p>
      <w:r>
        <w:t xml:space="preserve">  - *Rule: All cross lob shots and volley drives must have their first bounce...*</w:t>
      </w:r>
    </w:p>
    <w:p>
      <w:r>
        <w:t>- **3 min:** Drill: Boast-Cross-Drive - Boast-Cross-Drive With Counter Drops (Backhand)</w:t>
      </w:r>
    </w:p>
    <w:p>
      <w:r>
        <w:t xml:space="preserve">  - *Rule: Cross &amp; Drive: Every cross-court shot and the subsequent drive...*</w:t>
      </w:r>
    </w:p>
    <w:p>
      <w:r>
        <w:t>- **3 min:** Drill: Boast-Cross-Drive - Boast-Cross-Drive With Extra Drive (Backhand)</w:t>
      </w:r>
    </w:p>
    <w:p>
      <w:r>
        <w:t xml:space="preserve">  - *Rule: All cross-court shots and drives in the main sequence must have...*</w:t>
      </w:r>
    </w:p>
    <w:p>
      <w:r>
        <w:t>- **Rest: 1.5 min**</w:t>
      </w:r>
    </w:p>
    <w:p>
      <w:r>
        <w:t>#### **Activity Block 3 (15 minutes)**</w:t>
      </w:r>
    </w:p>
    <w:p>
      <w:r>
        <w:t>- **3 min:** Drill: Drop-Drive - Volley Straight Drop - Drive (Deep Only) (Forehand)</w:t>
      </w:r>
    </w:p>
    <w:p>
      <w:r>
        <w:t xml:space="preserve">  - *Rule: Drive: The first bounce of all drives must land behind the T-line...*</w:t>
      </w:r>
    </w:p>
    <w:p>
      <w:r>
        <w:t>- **3 min:** Drill: Drop-Drive - Volley Straight Drop - Drive (Deep Only) (Backhand)</w:t>
      </w:r>
    </w:p>
    <w:p>
      <w:r>
        <w:t xml:space="preserve">  - *Rule: Drive: The first bounce of all drives must land behind the T-line...*</w:t>
      </w:r>
    </w:p>
    <w:p>
      <w:r>
        <w:t>- **3 min:** Drill: Drop-Drive - Drop-Drive (Deep Only) (Forehand)</w:t>
      </w:r>
    </w:p>
    <w:p>
      <w:r>
        <w:t xml:space="preserve">  - *Rule: Drive: all drives' first bounces must land behind T-line. Drop: all...*</w:t>
      </w:r>
    </w:p>
    <w:p>
      <w:r>
        <w:t>- **Rest: 1.5 min**</w:t>
      </w:r>
    </w:p>
    <w:p>
      <w:r>
        <w:t>#### **Activity Block 4 (15 minutes)**</w:t>
      </w:r>
    </w:p>
    <w:p>
      <w:r>
        <w:t>- **3 min:** Drill: Drop-Drive - Volley Straight Drop - Straight Lob (Forehand)</w:t>
      </w:r>
    </w:p>
    <w:p>
      <w:r>
        <w:t xml:space="preserve">  - *Rule: Straight Lob: Must be hit above the service line on the front wall...*</w:t>
      </w:r>
    </w:p>
    <w:p>
      <w:r>
        <w:t>- **3 min:** Drill: Drop-Drive - Volley Straight Drop - Straight Lob (Backhand)</w:t>
      </w:r>
    </w:p>
    <w:p>
      <w:r>
        <w:t xml:space="preserve">  - *Rule: Straight Lob: Must be hit above the service line on the front wall...*</w:t>
      </w:r>
    </w:p>
    <w:p>
      <w:r>
        <w:t>- **3 min:** Drill: Drop-Drive - Drop-Drive (Deep Only) (Backhand)</w:t>
      </w:r>
    </w:p>
    <w:p>
      <w:r>
        <w:t xml:space="preserve">  - *Rule: Drive: all drives' first bounces must land behind T-line. Drop: all...*</w:t>
      </w:r>
    </w:p>
    <w:p>
      <w:r>
        <w:t>- **Rest: 1.5 min**</w:t>
      </w:r>
    </w:p>
    <w:p>
      <w:r>
        <w:t>#### **Cool Down (4.5 minutes)**</w:t>
      </w:r>
    </w:p>
    <w:p>
      <w:r>
        <w:t>- **General stretching focusing on major muscle groups used in squash.**</w:t>
      </w:r>
    </w:p>
    <w:p>
      <w:r>
        <w:t>**Note:**</w:t>
      </w:r>
    </w:p>
    <w:p>
      <w:r>
        <w:t>Ensure a thorough cool down and discuss key learnings after the session to keep the player engaged and aware of their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