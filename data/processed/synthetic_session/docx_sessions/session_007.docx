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Compound Boast-Drive-Drop-Drive + 2 shots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15 pts: Conditioned Game: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11 pts: Conditioned Game: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11 pts: Conditioned Game: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9 pts: Conditioned Game: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