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Drop-Drive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11 pts: Conditioned Game: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3 min: Drill: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15 pts: Conditioned Game: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