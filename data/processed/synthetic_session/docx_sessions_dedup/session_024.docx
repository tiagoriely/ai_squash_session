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Progressive Family (Archetype: Progressive Family)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Volley Straight Drop - 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11 pts: Conditioned Game: Drop-Drive: Drop-Drive (any drive) (Backhand)</w:t>
      </w:r>
    </w:p>
    <w:p>
      <w:pPr>
        <w:spacing w:after="120"/>
        <w:ind w:left="720"/>
      </w:pPr>
      <w:r>
        <w:rPr>
          <w:i/>
          <w:color w:val="808080"/>
        </w:rPr>
        <w:t>(Rule: Drive: second bounce behind T-line. Drop: second bounce in front of...)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Drop-Drive: Volley Straight Drop - 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11 pts: Conditioned Game: Drop-Drive: Drop-Drive (any drive) (Forehand)</w:t>
      </w:r>
    </w:p>
    <w:p>
      <w:pPr>
        <w:spacing w:after="120"/>
        <w:ind w:left="720"/>
      </w:pPr>
      <w:r>
        <w:rPr>
          <w:i/>
          <w:color w:val="808080"/>
        </w:rPr>
        <w:t>(Rule: Drive: second bounce behind T-line. Drop: second bounce in front of...)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Drop-Drive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9 pts: Conditioned Game: Drop-Drive: Drop-Drive (any drive) (Forehand)</w:t>
      </w:r>
    </w:p>
    <w:p>
      <w:pPr>
        <w:spacing w:after="120"/>
        <w:ind w:left="720"/>
      </w:pPr>
      <w:r>
        <w:rPr>
          <w:i/>
          <w:color w:val="808080"/>
        </w:rPr>
        <w:t>(Rule: Drive: second bounce behind T-line. Drop: second bounce in front of...)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Drop-Drive: Drop-Drive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9 pts: Conditioned Game: Drop-Drive: Drop-Drive (any drive) (Backhand)</w:t>
      </w:r>
    </w:p>
    <w:p>
      <w:pPr>
        <w:spacing w:after="120"/>
        <w:ind w:left="720"/>
      </w:pPr>
      <w:r>
        <w:rPr>
          <w:i/>
          <w:color w:val="808080"/>
        </w:rPr>
        <w:t>(Rule: Drive: second bounce behind T-line. Drop: second bounce in front of...)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