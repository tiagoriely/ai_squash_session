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Squash Session Plan: General</w:t>
      </w:r>
    </w:p>
    <w:p>
      <w:pPr>
        <w:spacing w:after="80"/>
      </w:pPr>
      <w:r>
        <w:rPr>
          <w:b/>
        </w:rPr>
        <w:t>Duration:</w:t>
      </w:r>
      <w:r>
        <w:t xml:space="preserve"> 60 min</w:t>
      </w:r>
    </w:p>
    <w:p>
      <w:pPr>
        <w:spacing w:after="80"/>
      </w:pPr>
      <w:r>
        <w:rPr>
          <w:b/>
        </w:rPr>
        <w:t>Session Focus:</w:t>
      </w:r>
      <w:r>
        <w:t xml:space="preserve"> Progressive Family (Archetype: Progressive Family)</w:t>
      </w:r>
    </w:p>
    <w:p>
      <w:pPr>
        <w:pStyle w:val="Heading1"/>
        <w:spacing w:before="360" w:after="120"/>
      </w:pPr>
      <w:r>
        <w:t>Warm-up</w:t>
      </w:r>
    </w:p>
    <w:p>
      <w:pPr>
        <w:pStyle w:val="ListBullet"/>
        <w:spacing w:after="60"/>
        <w:ind w:left="360"/>
      </w:pPr>
      <w:r>
        <w:t>3 min: Drill: Warmup: Compound Boast-Cross-Boast-Drive + 2 shots</w:t>
      </w:r>
    </w:p>
    <w:p>
      <w:pPr>
        <w:pStyle w:val="ListBullet"/>
        <w:spacing w:after="60"/>
        <w:ind w:left="360"/>
      </w:pPr>
      <w:r>
        <w:t>3 min: Drill: Warmup: Compound Boast-Cross-Boast-Drive + 2 shots</w:t>
      </w:r>
    </w:p>
    <w:p>
      <w:pPr>
        <w:pStyle w:val="Heading1"/>
        <w:spacing w:before="360" w:after="120"/>
      </w:pPr>
      <w:r>
        <w:t>Activity Block 1</w:t>
      </w:r>
    </w:p>
    <w:p>
      <w:pPr>
        <w:pStyle w:val="ListBullet"/>
        <w:spacing w:after="60"/>
        <w:ind w:left="360"/>
      </w:pPr>
      <w:r>
        <w:t>3 min: Drill: Drop-Drive: Drop-Drive (any drive) (Forehand)</w:t>
      </w:r>
    </w:p>
    <w:p>
      <w:pPr>
        <w:spacing w:after="120"/>
        <w:ind w:left="720"/>
      </w:pPr>
      <w:r>
        <w:rPr>
          <w:i/>
          <w:color w:val="808080"/>
        </w:rPr>
        <w:t>(Rule: Drive: second bounce behind T-line. Drop: second bounce in front of...)</w:t>
      </w:r>
    </w:p>
    <w:p>
      <w:pPr>
        <w:pStyle w:val="ListBullet"/>
        <w:spacing w:after="60"/>
        <w:ind w:left="360"/>
      </w:pPr>
      <w:r>
        <w:t>3 min: Drill: Drop-Drive: Drop-Drive (any drive) (Backhand)</w:t>
      </w:r>
    </w:p>
    <w:p>
      <w:pPr>
        <w:spacing w:after="120"/>
        <w:ind w:left="720"/>
      </w:pPr>
      <w:r>
        <w:rPr>
          <w:i/>
          <w:color w:val="808080"/>
        </w:rPr>
        <w:t>(Rule: Drive: second bounce behind T-line. Drop: second bounce in front of...)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2</w:t>
      </w:r>
    </w:p>
    <w:p>
      <w:pPr>
        <w:pStyle w:val="ListBullet"/>
        <w:spacing w:after="60"/>
        <w:ind w:left="360"/>
      </w:pPr>
      <w:r>
        <w:t>3 min: Drill: Drop-Drive: Volley Straight Drop - Straight Lob (Backhand)</w:t>
      </w:r>
    </w:p>
    <w:p>
      <w:pPr>
        <w:spacing w:after="120"/>
        <w:ind w:left="720"/>
      </w:pPr>
      <w:r>
        <w:rPr>
          <w:i/>
          <w:color w:val="808080"/>
        </w:rPr>
        <w:t>(Rule: Straight Lob: should be above the service line on the front wall...)</w:t>
      </w:r>
    </w:p>
    <w:p>
      <w:pPr>
        <w:pStyle w:val="ListBullet"/>
        <w:spacing w:after="60"/>
        <w:ind w:left="360"/>
      </w:pPr>
      <w:r>
        <w:t>9 pts: Conditioned Game: Drop-Drive: Drop-Drive (Deep Only) (Backhand)</w:t>
      </w:r>
    </w:p>
    <w:p>
      <w:pPr>
        <w:spacing w:after="120"/>
        <w:ind w:left="720"/>
      </w:pPr>
      <w:r>
        <w:rPr>
          <w:i/>
          <w:color w:val="808080"/>
        </w:rPr>
        <w:t>(Rule: Drive: first bounce behind T-line. Drop: second bounce in front of...)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3</w:t>
      </w:r>
    </w:p>
    <w:p>
      <w:pPr>
        <w:pStyle w:val="ListBullet"/>
        <w:spacing w:after="60"/>
        <w:ind w:left="360"/>
      </w:pPr>
      <w:r>
        <w:t>3 min: Drill: Drop-Drive: Volley Straight Drop - Straight Lob (Forehand)</w:t>
      </w:r>
    </w:p>
    <w:p>
      <w:pPr>
        <w:spacing w:after="120"/>
        <w:ind w:left="720"/>
      </w:pPr>
      <w:r>
        <w:rPr>
          <w:i/>
          <w:color w:val="808080"/>
        </w:rPr>
        <w:t>(Rule: Straight Lob: should be above the service line on the front wall...)</w:t>
      </w:r>
    </w:p>
    <w:p>
      <w:pPr>
        <w:pStyle w:val="ListBullet"/>
        <w:spacing w:after="60"/>
        <w:ind w:left="360"/>
      </w:pPr>
      <w:r>
        <w:t>9 pts: Conditioned Game: Drop-Drive: Drop-Drive (Deep Only) (Forehand)</w:t>
      </w:r>
    </w:p>
    <w:p>
      <w:pPr>
        <w:spacing w:after="120"/>
        <w:ind w:left="720"/>
      </w:pPr>
      <w:r>
        <w:rPr>
          <w:i/>
          <w:color w:val="808080"/>
        </w:rPr>
        <w:t>(Rule: Drive: first bounce behind T-line. Drop: second bounce in front of...)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4</w:t>
      </w:r>
    </w:p>
    <w:p>
      <w:pPr>
        <w:pStyle w:val="ListBullet"/>
        <w:spacing w:after="60"/>
        <w:ind w:left="360"/>
      </w:pPr>
      <w:r>
        <w:t>3 min: Drill: Drop-Drive: Volley Straight Drop - Drive (Deep Only) (Backhand)</w:t>
      </w:r>
    </w:p>
    <w:p>
      <w:pPr>
        <w:spacing w:after="120"/>
        <w:ind w:left="720"/>
      </w:pPr>
      <w:r>
        <w:rPr>
          <w:i/>
          <w:color w:val="808080"/>
        </w:rPr>
        <w:t>(Rule: Drive: first bounce behind T-line. Drop: second bounce in front of...)</w:t>
      </w:r>
    </w:p>
    <w:p>
      <w:pPr>
        <w:pStyle w:val="ListBullet"/>
        <w:spacing w:after="60"/>
        <w:ind w:left="360"/>
      </w:pPr>
      <w:r>
        <w:t>7 pts: Conditioned Game: Drop-Drive: Volley Straight Drop - Drive (Deep Only) (Backhand)</w:t>
      </w:r>
    </w:p>
    <w:p>
      <w:pPr>
        <w:spacing w:after="120"/>
        <w:ind w:left="720"/>
      </w:pPr>
      <w:r>
        <w:rPr>
          <w:i/>
          <w:color w:val="808080"/>
        </w:rPr>
        <w:t>(Rule: Drive: first bounce behind T-line. Drop: second bounce in front of...)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5</w:t>
      </w:r>
    </w:p>
    <w:p>
      <w:pPr>
        <w:pStyle w:val="ListBullet"/>
        <w:spacing w:after="60"/>
        <w:ind w:left="360"/>
      </w:pPr>
      <w:r>
        <w:t>3 min: Drill: Drop-Drive: Volley Straight Drop - Drive (Deep Only) (Forehand)</w:t>
      </w:r>
    </w:p>
    <w:p>
      <w:pPr>
        <w:spacing w:after="120"/>
        <w:ind w:left="720"/>
      </w:pPr>
      <w:r>
        <w:rPr>
          <w:i/>
          <w:color w:val="808080"/>
        </w:rPr>
        <w:t>(Rule: Drive: first bounce behind T-line. Drop: second bounce in front of...)</w:t>
      </w:r>
    </w:p>
    <w:p>
      <w:pPr>
        <w:pStyle w:val="ListBullet"/>
        <w:spacing w:after="60"/>
        <w:ind w:left="360"/>
      </w:pPr>
      <w:r>
        <w:t>7 pts: Conditioned Game: Drop-Drive: Volley Straight Drop - Drive (Deep Only) (Forehand)</w:t>
      </w:r>
    </w:p>
    <w:p>
      <w:pPr>
        <w:spacing w:after="120"/>
        <w:ind w:left="720"/>
      </w:pPr>
      <w:r>
        <w:rPr>
          <w:i/>
          <w:color w:val="808080"/>
        </w:rPr>
        <w:t>(Rule: Drive: first bounce behind T-line. Drop: second bounce in front of...)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spacing w:before="480"/>
        <w:jc w:val="center"/>
      </w:pPr>
      <w:r>
        <w:t>End of session.</w:t>
      </w:r>
      <w:r>
        <w:rPr>
          <w:i/>
          <w:sz w:val="20"/>
        </w:rPr>
        <w:t>End of session.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