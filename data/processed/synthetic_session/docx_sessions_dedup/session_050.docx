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pStyle w:val="ListBullet"/>
        <w:spacing w:after="60"/>
        <w:ind w:left="360"/>
      </w:pPr>
      <w:r>
        <w:t>9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 - Cross Lob - Volley Drive (Backhand)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