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ShoteSide (Archetype: Progressive ShoteSide)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3 min: Drill: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9 pts: Conditioned Game: Boast-Cross-Drive: Boast-Cross-Drive With Open Rally via Counter Drop (Backhand)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15 pts: Conditioned Game: Boast-Cross-Drive: Boast-Cross-Drive With Open Rally via Counter Drop (Backhand)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7 pts: Conditioned Game: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3 min: Drill: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