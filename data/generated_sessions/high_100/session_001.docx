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Drop - Any Straight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Extra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Extra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