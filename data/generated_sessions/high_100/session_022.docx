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Straight Lob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