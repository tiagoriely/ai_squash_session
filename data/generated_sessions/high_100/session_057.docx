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Drop - 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Drop - Straight Lob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Volley Drop - 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