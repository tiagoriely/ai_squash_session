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Drop-Drive: Drop-Drive (Deep Only - 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Deep Only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 - Any Straight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