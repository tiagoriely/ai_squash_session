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Drop - 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Extra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