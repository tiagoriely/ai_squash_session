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45 min</w:t>
      </w:r>
    </w:p>
    <w:p>
      <w:pPr>
        <w:spacing w:after="80"/>
      </w:pPr>
      <w:r>
        <w:rPr>
          <w:b/>
        </w:rPr>
        <w:t>Session Focus:</w:t>
      </w:r>
      <w:r>
        <w:t xml:space="preserve"> Drill Only (High-Constraint) (Archetype: Drill Only (High-Constraint))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Drop-Drive: Volley Drop - Straight Lob (Forehand Drill) (Forehand)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3 min: Drill: Boast-Cross-Drive: Boast-Cross-Drive With Counter Drops (Forehand Drill) (Forehand)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Drop-Drive: Volley Drop - Straight Lob (Backhand Drill) (Forehand)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3 min: Drill: Boast-Cross-Drive: Boast-Cross-Drive Deep Only (Forehand Drill) (Forehand)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Drop-Drive: Volley Drop - Straight Lob (Forehand Drill) (Backhand)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3 min: Drill: Drop-Drive: Drop-Drive (Deep Only - Backhand Drill) (Backhand)</w:t>
      </w:r>
    </w:p>
    <w:p>
      <w:pPr>
        <w:spacing w:after="120"/>
        <w:ind w:left="720"/>
      </w:pPr>
      <w:r>
        <w:rPr>
          <w:i/>
          <w:color w:val="808080"/>
        </w:rPr>
        <w:t>(Rule: Drive: all drives' first bounces must land behind the T-line. Drop:...)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Drop-Drive: Volley Drop - Straight Lob (Forehand Drill) (Forehand)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3 min: Drill: Drop-Drive: Drop-Drive (Deep Only - Backhand Drill) (Forehand)</w:t>
      </w:r>
    </w:p>
    <w:p>
      <w:pPr>
        <w:spacing w:after="120"/>
        <w:ind w:left="720"/>
      </w:pPr>
      <w:r>
        <w:rPr>
          <w:i/>
          <w:color w:val="808080"/>
        </w:rPr>
        <w:t>(Rule: Drive: all drives' first bounces must land behind the T-line. Drop:...)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5</w:t>
      </w:r>
    </w:p>
    <w:p>
      <w:pPr>
        <w:pStyle w:val="ListBullet"/>
        <w:spacing w:after="60"/>
        <w:ind w:left="360"/>
      </w:pPr>
      <w:r>
        <w:t>3 min: Drill: Boast-Cross-Drive: Boast-Cross-Drive Deep Only (Backhand Drill) (Forehand)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3 min: Drill: Boast-Cross-Drive: Boast-Cross-Drive With Kills Allowed (Forehand Drill) (Forehand)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