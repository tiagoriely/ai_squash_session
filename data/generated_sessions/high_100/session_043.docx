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Drop - Straight Lob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Boast-Cross-Drive Deep Only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Kills Allowed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Drop - Straight Lob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Drop-Drive (Deep Only - Backhand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Extra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Boast-Cross-Drive Extra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